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4"/>
        <w:ind w:left="2817" w:right="2788" w:firstLine="0"/>
        <w:jc w:val="center"/>
        <w:rPr>
          <w:b/>
          <w:sz w:val="45"/>
        </w:rPr>
      </w:pP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1252220</wp:posOffset>
                </wp:positionH>
                <wp:positionV relativeFrom="paragraph">
                  <wp:posOffset>395605</wp:posOffset>
                </wp:positionV>
                <wp:extent cx="5325110" cy="48895"/>
                <wp:effectExtent l="0" t="0" r="8890" b="12065"/>
                <wp:wrapTopAndBottom/>
                <wp:docPr id="36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48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386" h="77">
                              <a:moveTo>
                                <a:pt x="8385" y="29"/>
                              </a:moveTo>
                              <a:lnTo>
                                <a:pt x="0" y="29"/>
                              </a:lnTo>
                              <a:lnTo>
                                <a:pt x="0" y="77"/>
                              </a:lnTo>
                              <a:lnTo>
                                <a:pt x="8385" y="77"/>
                              </a:lnTo>
                              <a:lnTo>
                                <a:pt x="8385" y="29"/>
                              </a:lnTo>
                              <a:close/>
                              <a:moveTo>
                                <a:pt x="838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8385" y="15"/>
                              </a:lnTo>
                              <a:lnTo>
                                <a:pt x="83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EBA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98.6pt;margin-top:31.15pt;height:3.85pt;width:419.3pt;mso-position-horizontal-relative:page;mso-wrap-distance-bottom:0pt;mso-wrap-distance-top:0pt;z-index:-251640832;mso-width-relative:page;mso-height-relative:page;" fillcolor="#497EBA" filled="t" stroked="f" coordsize="8386,77" o:gfxdata="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BrVSvZAAAACgEAAA8AAAAAAAAAAQAgAAAAIgAAAGRycy9kb3ducmV2LnhtbFBLAQIUABQA&#10;AAAIAIdO4kDZBkTJKAIAAEkFAAAOAAAAAAAAAAEAIAAAACgBAABkcnMvZTJvRG9jLnhtbFBLBQYA&#10;AAAABgAGAFkBAADCBQAAAAA=&#10;" path="m8385,29l0,29,0,77,8385,77,8385,29xm8385,0l0,0,0,15,8385,15,8385,0xe"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b/>
          <w:sz w:val="45"/>
        </w:rPr>
        <w:t>CƠ SỞ DỮ LIỆU</w:t>
      </w:r>
    </w:p>
    <w:p>
      <w:pPr>
        <w:pStyle w:val="6"/>
      </w:pPr>
      <w:r>
        <w:rPr>
          <w:color w:val="C00000"/>
        </w:rPr>
        <w:t>Các thuật toán phân rã lược đồ quan</w:t>
      </w:r>
      <w:r>
        <w:rPr>
          <w:color w:val="C00000"/>
          <w:spacing w:val="94"/>
        </w:rPr>
        <w:t xml:space="preserve"> </w:t>
      </w:r>
      <w:r>
        <w:rPr>
          <w:color w:val="C00000"/>
        </w:rPr>
        <w:t>hệ</w:t>
      </w:r>
    </w:p>
    <w:p>
      <w:pPr>
        <w:pStyle w:val="4"/>
        <w:spacing w:line="33" w:lineRule="exact"/>
        <w:ind w:left="252"/>
        <w:rPr>
          <w:sz w:val="3"/>
        </w:rPr>
      </w:pPr>
      <w:r>
        <w:rPr>
          <w:position w:val="0"/>
          <w:sz w:val="3"/>
        </w:rPr>
        <mc:AlternateContent>
          <mc:Choice Requires="wpg">
            <w:drawing>
              <wp:inline distT="0" distB="0" distL="114300" distR="114300">
                <wp:extent cx="5325110" cy="21590"/>
                <wp:effectExtent l="0" t="0" r="8890" b="1270"/>
                <wp:docPr id="2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5110" cy="21590"/>
                          <a:chOff x="0" y="0"/>
                          <a:chExt cx="8386" cy="34"/>
                        </a:xfrm>
                      </wpg:grpSpPr>
                      <wps:wsp>
                        <wps:cNvPr id="22" name="Rectangles 4"/>
                        <wps:cNvSpPr/>
                        <wps:spPr>
                          <a:xfrm>
                            <a:off x="0" y="0"/>
                            <a:ext cx="8386" cy="34"/>
                          </a:xfrm>
                          <a:prstGeom prst="rect">
                            <a:avLst/>
                          </a:prstGeom>
                          <a:solidFill>
                            <a:srgbClr val="497EB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o:spt="203" style="height:1.7pt;width:419.3pt;" coordsize="8386,34" o:gfxdata="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WWLPHVAAAAAwEAAA8AAAAAAAAAAQAgAAAAIgAAAGRycy9kb3ducmV2LnhtbFBL&#10;AQIUABQAAAAIAIdO4kDhU2yv+QEAAIQEAAAOAAAAAAAAAAEAIAAAACQBAABkcnMvZTJvRG9jLnht&#10;bFBLBQYAAAAABgAGAFkBAACPBQAAAAA=&#10;">
                <o:lock v:ext="edit" aspectratio="f"/>
                <v:rect id="Rectangles 4" o:spid="_x0000_s1026" o:spt="1" style="position:absolute;left:0;top:0;height:34;width:8386;" fillcolor="#497EBA" filled="t" stroked="f" coordsize="21600,21600" o:gfxdata="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7Nnv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3"/>
        <w:ind w:left="0"/>
        <w:rPr>
          <w:b/>
          <w:sz w:val="6"/>
        </w:rPr>
      </w:pPr>
    </w:p>
    <w:p>
      <w:pPr>
        <w:pStyle w:val="4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859790" cy="198120"/>
                <wp:effectExtent l="5080" t="4445" r="19050" b="10795"/>
                <wp:docPr id="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19812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-15" w:firstLine="0"/>
                              <w:jc w:val="lef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6"/>
                              </w:rPr>
                              <w:t>EX6</w:t>
                            </w:r>
                            <w:r>
                              <w:rPr>
                                <w:b/>
                                <w:color w:val="FF0000"/>
                                <w:spacing w:val="1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6"/>
                              </w:rPr>
                              <w:t>(p.106)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5" o:spid="_x0000_s1026" o:spt="202" type="#_x0000_t202" style="height:15.6pt;width:67.7pt;" filled="f" stroked="t" coordsize="21600,21600" o:gfxdata="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SE1Ae0wAAAAQBAAAPAAAAAAAAAAEAIAAAACIAAABkcnMvZG93&#10;bnJldi54bWxQSwECFAAUAAAACACHTuJAl0GcLAUCAAAwBAAADgAAAAAAAAABACAAAAAiAQAAZHJz&#10;L2Uyb0RvYy54bWxQSwUGAAAAAAYABgBZAQAAmQUAAAAA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"/>
                        <w:ind w:left="0" w:right="-15" w:firstLine="0"/>
                        <w:jc w:val="left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color w:val="FF0000"/>
                          <w:sz w:val="26"/>
                        </w:rPr>
                        <w:t>EX6</w:t>
                      </w:r>
                      <w:r>
                        <w:rPr>
                          <w:b/>
                          <w:color w:val="FF0000"/>
                          <w:spacing w:val="1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6"/>
                        </w:rPr>
                        <w:t>(p.106)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spacing w:before="8"/>
        <w:ind w:left="0"/>
        <w:rPr>
          <w:b/>
          <w:sz w:val="11"/>
        </w:rPr>
      </w:pPr>
    </w:p>
    <w:p>
      <w:pPr>
        <w:spacing w:before="93" w:line="242" w:lineRule="auto"/>
        <w:ind w:left="152" w:right="2567" w:firstLine="0"/>
        <w:jc w:val="left"/>
        <w:rPr>
          <w:sz w:val="32"/>
          <w:szCs w:val="32"/>
        </w:rPr>
      </w:pPr>
      <w:r>
        <w:rPr>
          <w:sz w:val="32"/>
          <w:szCs w:val="32"/>
        </w:rPr>
        <w:t>Cho lược đồ quan hệ R(C, D, E, G, H, K) và tập phụ thuộc hàm F</w:t>
      </w:r>
    </w:p>
    <w:p>
      <w:pPr>
        <w:spacing w:before="93" w:line="242" w:lineRule="auto"/>
        <w:ind w:right="2567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F = { </w:t>
      </w:r>
    </w:p>
    <w:p>
      <w:pPr>
        <w:spacing w:before="93" w:line="242" w:lineRule="auto"/>
        <w:ind w:right="2567"/>
        <w:jc w:val="left"/>
        <w:rPr>
          <w:sz w:val="32"/>
          <w:szCs w:val="32"/>
        </w:rPr>
      </w:pPr>
      <w:r>
        <w:rPr>
          <w:sz w:val="32"/>
          <w:szCs w:val="32"/>
        </w:rPr>
        <w:t>CK→ H;</w:t>
      </w:r>
    </w:p>
    <w:p>
      <w:pPr>
        <w:spacing w:before="0" w:line="244" w:lineRule="auto"/>
        <w:ind w:right="7517"/>
        <w:jc w:val="left"/>
        <w:rPr>
          <w:sz w:val="32"/>
          <w:szCs w:val="32"/>
        </w:rPr>
      </w:pPr>
      <w:r>
        <w:rPr>
          <w:sz w:val="32"/>
          <w:szCs w:val="32"/>
          <w:shd w:val="clear" w:color="auto" w:fill="FFFF00"/>
        </w:rPr>
        <w:t>C→D;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shd w:val="clear" w:color="auto" w:fill="FFFF00"/>
        </w:rPr>
        <w:t>E→C;</w:t>
      </w:r>
      <w:r>
        <w:rPr>
          <w:sz w:val="32"/>
          <w:szCs w:val="32"/>
        </w:rPr>
        <w:t xml:space="preserve"> </w:t>
      </w:r>
    </w:p>
    <w:p>
      <w:pPr>
        <w:spacing w:before="0" w:line="244" w:lineRule="auto"/>
        <w:ind w:right="7517"/>
        <w:jc w:val="left"/>
        <w:rPr>
          <w:sz w:val="32"/>
          <w:szCs w:val="32"/>
        </w:rPr>
      </w:pPr>
      <w:r>
        <w:rPr>
          <w:sz w:val="32"/>
          <w:szCs w:val="32"/>
          <w:shd w:val="clear" w:color="auto" w:fill="FFFF00"/>
        </w:rPr>
        <w:t>E →G;</w:t>
      </w:r>
      <w:r>
        <w:rPr>
          <w:sz w:val="32"/>
          <w:szCs w:val="32"/>
        </w:rPr>
        <w:t xml:space="preserve"> </w:t>
      </w:r>
    </w:p>
    <w:p>
      <w:pPr>
        <w:spacing w:before="0" w:line="244" w:lineRule="auto"/>
        <w:ind w:right="7517"/>
        <w:jc w:val="left"/>
        <w:rPr>
          <w:sz w:val="32"/>
          <w:szCs w:val="32"/>
        </w:rPr>
      </w:pPr>
      <w:r>
        <w:rPr>
          <w:sz w:val="32"/>
          <w:szCs w:val="32"/>
        </w:rPr>
        <w:t>CK</w:t>
      </w:r>
      <w:r>
        <w:rPr>
          <w:spacing w:val="7"/>
          <w:sz w:val="32"/>
          <w:szCs w:val="32"/>
        </w:rPr>
        <w:t xml:space="preserve"> </w:t>
      </w:r>
      <w:r>
        <w:rPr>
          <w:spacing w:val="-8"/>
          <w:sz w:val="32"/>
          <w:szCs w:val="32"/>
        </w:rPr>
        <w:t>→E</w:t>
      </w:r>
      <w:r>
        <w:rPr>
          <w:w w:val="101"/>
          <w:sz w:val="32"/>
          <w:szCs w:val="32"/>
        </w:rPr>
        <w:t>}</w:t>
      </w:r>
    </w:p>
    <w:p>
      <w:pPr>
        <w:pStyle w:val="4"/>
        <w:spacing w:before="7"/>
        <w:ind w:left="0"/>
        <w:rPr>
          <w:sz w:val="32"/>
          <w:szCs w:val="32"/>
        </w:rPr>
      </w:pPr>
    </w:p>
    <w:p>
      <w:pPr>
        <w:spacing w:before="1"/>
        <w:ind w:left="154" w:right="0" w:firstLine="0"/>
        <w:jc w:val="left"/>
        <w:rPr>
          <w:b/>
          <w:sz w:val="32"/>
          <w:szCs w:val="32"/>
        </w:rPr>
      </w:pPr>
      <w:r>
        <w:rPr>
          <w:rFonts w:ascii="Trebuchet MS" w:hAnsi="Trebuchet MS"/>
          <w:color w:val="FF0000"/>
          <w:w w:val="115"/>
          <w:sz w:val="32"/>
          <w:szCs w:val="32"/>
          <w:u w:val="single" w:color="FF0000"/>
        </w:rPr>
        <w:t>◺</w:t>
      </w:r>
      <w:r>
        <w:rPr>
          <w:b/>
          <w:color w:val="FF0000"/>
          <w:w w:val="115"/>
          <w:sz w:val="32"/>
          <w:szCs w:val="32"/>
          <w:u w:val="single" w:color="FF0000"/>
        </w:rPr>
        <w:t>Giải</w:t>
      </w:r>
    </w:p>
    <w:p>
      <w:pPr>
        <w:pStyle w:val="8"/>
        <w:numPr>
          <w:ilvl w:val="0"/>
          <w:numId w:val="1"/>
        </w:numPr>
        <w:tabs>
          <w:tab w:val="left" w:pos="421"/>
        </w:tabs>
        <w:spacing w:before="3" w:after="0" w:line="240" w:lineRule="auto"/>
        <w:ind w:left="420" w:right="0" w:hanging="269"/>
        <w:jc w:val="left"/>
        <w:rPr>
          <w:b/>
          <w:sz w:val="32"/>
          <w:szCs w:val="32"/>
        </w:rPr>
      </w:pPr>
      <w:r>
        <w:rPr>
          <w:b/>
          <w:color w:val="0000FF"/>
          <w:spacing w:val="-3"/>
          <w:sz w:val="32"/>
          <w:szCs w:val="32"/>
        </w:rPr>
        <w:t xml:space="preserve">Từ </w:t>
      </w:r>
      <w:r>
        <w:rPr>
          <w:b/>
          <w:color w:val="0000FF"/>
          <w:sz w:val="32"/>
          <w:szCs w:val="32"/>
        </w:rPr>
        <w:t xml:space="preserve">tập F, </w:t>
      </w:r>
      <w:r>
        <w:rPr>
          <w:b/>
          <w:color w:val="0000FF"/>
          <w:spacing w:val="-3"/>
          <w:sz w:val="32"/>
          <w:szCs w:val="32"/>
        </w:rPr>
        <w:t xml:space="preserve">hãy chứng </w:t>
      </w:r>
      <w:r>
        <w:rPr>
          <w:b/>
          <w:color w:val="0000FF"/>
          <w:sz w:val="32"/>
          <w:szCs w:val="32"/>
        </w:rPr>
        <w:t>minh EK →</w:t>
      </w:r>
      <w:r>
        <w:rPr>
          <w:b/>
          <w:color w:val="0000FF"/>
          <w:spacing w:val="49"/>
          <w:sz w:val="32"/>
          <w:szCs w:val="32"/>
        </w:rPr>
        <w:t xml:space="preserve"> </w:t>
      </w:r>
      <w:r>
        <w:rPr>
          <w:b/>
          <w:color w:val="0000FF"/>
          <w:sz w:val="32"/>
          <w:szCs w:val="32"/>
        </w:rPr>
        <w:t>DH</w:t>
      </w:r>
    </w:p>
    <w:p>
      <w:pPr>
        <w:spacing w:before="6"/>
        <w:ind w:left="152" w:right="0" w:firstLine="0"/>
        <w:jc w:val="left"/>
        <w:rPr>
          <w:rFonts w:ascii="Trebuchet MS" w:hAnsi="Trebuchet MS"/>
          <w:sz w:val="32"/>
          <w:szCs w:val="32"/>
        </w:rPr>
      </w:pPr>
      <w:r>
        <w:rPr>
          <w:spacing w:val="-1"/>
          <w:w w:val="101"/>
          <w:sz w:val="32"/>
          <w:szCs w:val="32"/>
        </w:rPr>
        <w:t>T</w:t>
      </w:r>
      <w:r>
        <w:rPr>
          <w:w w:val="101"/>
          <w:sz w:val="32"/>
          <w:szCs w:val="32"/>
        </w:rPr>
        <w:t>a</w:t>
      </w:r>
      <w:r>
        <w:rPr>
          <w:spacing w:val="4"/>
          <w:sz w:val="32"/>
          <w:szCs w:val="32"/>
        </w:rPr>
        <w:t xml:space="preserve"> </w:t>
      </w:r>
      <w:r>
        <w:rPr>
          <w:spacing w:val="-3"/>
          <w:w w:val="101"/>
          <w:sz w:val="32"/>
          <w:szCs w:val="32"/>
        </w:rPr>
        <w:t>c</w:t>
      </w:r>
      <w:r>
        <w:rPr>
          <w:w w:val="101"/>
          <w:sz w:val="32"/>
          <w:szCs w:val="32"/>
        </w:rPr>
        <w:t>ó</w:t>
      </w:r>
      <w:r>
        <w:rPr>
          <w:spacing w:val="5"/>
          <w:sz w:val="32"/>
          <w:szCs w:val="32"/>
        </w:rPr>
        <w:t xml:space="preserve"> </w:t>
      </w:r>
      <w:r>
        <w:rPr>
          <w:w w:val="101"/>
          <w:sz w:val="32"/>
          <w:szCs w:val="32"/>
        </w:rPr>
        <w:t>(</w:t>
      </w:r>
      <w:r>
        <w:rPr>
          <w:spacing w:val="-1"/>
          <w:w w:val="101"/>
          <w:sz w:val="32"/>
          <w:szCs w:val="32"/>
        </w:rPr>
        <w:t>E</w:t>
      </w:r>
      <w:r>
        <w:rPr>
          <w:spacing w:val="-4"/>
          <w:w w:val="101"/>
          <w:sz w:val="32"/>
          <w:szCs w:val="32"/>
        </w:rPr>
        <w:t>K</w:t>
      </w:r>
      <w:r>
        <w:rPr>
          <w:w w:val="101"/>
          <w:sz w:val="32"/>
          <w:szCs w:val="32"/>
        </w:rPr>
        <w:t>)</w:t>
      </w:r>
      <w:r>
        <w:rPr>
          <w:w w:val="103"/>
          <w:sz w:val="32"/>
          <w:szCs w:val="32"/>
          <w:vertAlign w:val="superscript"/>
        </w:rPr>
        <w:t>+</w:t>
      </w:r>
      <w:r>
        <w:rPr>
          <w:spacing w:val="4"/>
          <w:sz w:val="32"/>
          <w:szCs w:val="32"/>
          <w:vertAlign w:val="baseline"/>
        </w:rPr>
        <w:t xml:space="preserve"> </w:t>
      </w:r>
      <w:r>
        <w:rPr>
          <w:w w:val="101"/>
          <w:sz w:val="32"/>
          <w:szCs w:val="32"/>
          <w:vertAlign w:val="baseline"/>
        </w:rPr>
        <w:t>=</w:t>
      </w:r>
      <w:r>
        <w:rPr>
          <w:spacing w:val="4"/>
          <w:sz w:val="32"/>
          <w:szCs w:val="32"/>
          <w:vertAlign w:val="baseline"/>
        </w:rPr>
        <w:t xml:space="preserve"> </w:t>
      </w:r>
      <w:r>
        <w:rPr>
          <w:spacing w:val="-1"/>
          <w:w w:val="101"/>
          <w:sz w:val="32"/>
          <w:szCs w:val="32"/>
          <w:vertAlign w:val="baseline"/>
        </w:rPr>
        <w:t>E</w:t>
      </w:r>
      <w:r>
        <w:rPr>
          <w:spacing w:val="-4"/>
          <w:w w:val="101"/>
          <w:sz w:val="32"/>
          <w:szCs w:val="32"/>
          <w:vertAlign w:val="baseline"/>
        </w:rPr>
        <w:t>K</w:t>
      </w:r>
      <w:r>
        <w:rPr>
          <w:w w:val="101"/>
          <w:sz w:val="32"/>
          <w:szCs w:val="32"/>
          <w:vertAlign w:val="baseline"/>
        </w:rPr>
        <w:t>C</w:t>
      </w:r>
      <w:r>
        <w:rPr>
          <w:spacing w:val="1"/>
          <w:w w:val="101"/>
          <w:sz w:val="32"/>
          <w:szCs w:val="32"/>
          <w:vertAlign w:val="baseline"/>
        </w:rPr>
        <w:t>GH</w:t>
      </w:r>
      <w:r>
        <w:rPr>
          <w:w w:val="101"/>
          <w:sz w:val="32"/>
          <w:szCs w:val="32"/>
          <w:vertAlign w:val="baseline"/>
        </w:rPr>
        <w:t>D</w:t>
      </w:r>
      <w:r>
        <w:rPr>
          <w:spacing w:val="-1"/>
          <w:sz w:val="32"/>
          <w:szCs w:val="32"/>
          <w:vertAlign w:val="baseline"/>
        </w:rPr>
        <w:t xml:space="preserve"> </w:t>
      </w:r>
      <w:r>
        <w:rPr>
          <w:rFonts w:ascii="Trebuchet MS" w:hAnsi="Trebuchet MS"/>
          <w:w w:val="151"/>
          <w:sz w:val="32"/>
          <w:szCs w:val="32"/>
          <w:vertAlign w:val="baseline"/>
        </w:rPr>
        <w:t>⊇</w:t>
      </w:r>
      <w:r>
        <w:rPr>
          <w:spacing w:val="2"/>
          <w:sz w:val="32"/>
          <w:szCs w:val="32"/>
          <w:vertAlign w:val="baseline"/>
        </w:rPr>
        <w:t xml:space="preserve"> </w:t>
      </w:r>
      <w:r>
        <w:rPr>
          <w:spacing w:val="1"/>
          <w:w w:val="101"/>
          <w:sz w:val="32"/>
          <w:szCs w:val="32"/>
          <w:vertAlign w:val="baseline"/>
        </w:rPr>
        <w:t>D</w:t>
      </w:r>
      <w:r>
        <w:rPr>
          <w:w w:val="101"/>
          <w:sz w:val="32"/>
          <w:szCs w:val="32"/>
          <w:vertAlign w:val="baseline"/>
        </w:rPr>
        <w:t>H</w:t>
      </w:r>
      <w:r>
        <w:rPr>
          <w:spacing w:val="4"/>
          <w:sz w:val="32"/>
          <w:szCs w:val="32"/>
          <w:vertAlign w:val="baseline"/>
        </w:rPr>
        <w:t xml:space="preserve"> </w:t>
      </w:r>
      <w:r>
        <w:rPr>
          <w:rFonts w:ascii="Trebuchet MS" w:hAnsi="Trebuchet MS"/>
          <w:w w:val="175"/>
          <w:sz w:val="32"/>
          <w:szCs w:val="32"/>
          <w:vertAlign w:val="baseline"/>
        </w:rPr>
        <w:t>⇒</w:t>
      </w:r>
      <w:r>
        <w:rPr>
          <w:spacing w:val="-7"/>
          <w:sz w:val="32"/>
          <w:szCs w:val="32"/>
          <w:vertAlign w:val="baseline"/>
        </w:rPr>
        <w:t xml:space="preserve"> </w:t>
      </w:r>
      <w:r>
        <w:rPr>
          <w:spacing w:val="-1"/>
          <w:w w:val="101"/>
          <w:sz w:val="32"/>
          <w:szCs w:val="32"/>
          <w:vertAlign w:val="baseline"/>
        </w:rPr>
        <w:t>E</w:t>
      </w:r>
      <w:r>
        <w:rPr>
          <w:w w:val="101"/>
          <w:sz w:val="32"/>
          <w:szCs w:val="32"/>
          <w:vertAlign w:val="baseline"/>
        </w:rPr>
        <w:t>K</w:t>
      </w:r>
      <w:r>
        <w:rPr>
          <w:spacing w:val="-1"/>
          <w:sz w:val="32"/>
          <w:szCs w:val="32"/>
          <w:vertAlign w:val="baseline"/>
        </w:rPr>
        <w:t xml:space="preserve"> </w:t>
      </w:r>
      <w:r>
        <w:rPr>
          <w:w w:val="101"/>
          <w:sz w:val="32"/>
          <w:szCs w:val="32"/>
          <w:vertAlign w:val="baseline"/>
        </w:rPr>
        <w:t>→</w:t>
      </w:r>
      <w:r>
        <w:rPr>
          <w:spacing w:val="-2"/>
          <w:sz w:val="32"/>
          <w:szCs w:val="32"/>
          <w:vertAlign w:val="baseline"/>
        </w:rPr>
        <w:t xml:space="preserve"> </w:t>
      </w:r>
      <w:r>
        <w:rPr>
          <w:spacing w:val="1"/>
          <w:w w:val="101"/>
          <w:sz w:val="32"/>
          <w:szCs w:val="32"/>
          <w:vertAlign w:val="baseline"/>
        </w:rPr>
        <w:t>D</w:t>
      </w:r>
      <w:r>
        <w:rPr>
          <w:w w:val="101"/>
          <w:sz w:val="32"/>
          <w:szCs w:val="32"/>
          <w:vertAlign w:val="baseline"/>
        </w:rPr>
        <w:t>H</w:t>
      </w:r>
      <w:r>
        <w:rPr>
          <w:spacing w:val="-1"/>
          <w:sz w:val="32"/>
          <w:szCs w:val="32"/>
          <w:vertAlign w:val="baseline"/>
        </w:rPr>
        <w:t xml:space="preserve"> </w:t>
      </w:r>
      <w:r>
        <w:rPr>
          <w:rFonts w:ascii="Trebuchet MS" w:hAnsi="Trebuchet MS"/>
          <w:w w:val="112"/>
          <w:sz w:val="32"/>
          <w:szCs w:val="32"/>
          <w:vertAlign w:val="baseline"/>
        </w:rPr>
        <w:t>∊</w:t>
      </w:r>
      <w:r>
        <w:rPr>
          <w:spacing w:val="-3"/>
          <w:sz w:val="32"/>
          <w:szCs w:val="32"/>
          <w:vertAlign w:val="baseline"/>
        </w:rPr>
        <w:t xml:space="preserve"> </w:t>
      </w:r>
      <w:r>
        <w:rPr>
          <w:rFonts w:ascii="Trebuchet MS" w:hAnsi="Trebuchet MS"/>
          <w:spacing w:val="-2"/>
          <w:w w:val="103"/>
          <w:sz w:val="32"/>
          <w:szCs w:val="32"/>
          <w:vertAlign w:val="baseline"/>
        </w:rPr>
        <w:t>F</w:t>
      </w:r>
      <w:r>
        <w:rPr>
          <w:rFonts w:ascii="Trebuchet MS" w:hAnsi="Trebuchet MS"/>
          <w:spacing w:val="6"/>
          <w:w w:val="149"/>
          <w:position w:val="6"/>
          <w:sz w:val="32"/>
          <w:szCs w:val="32"/>
          <w:vertAlign w:val="baseline"/>
        </w:rPr>
        <w:t>+</w:t>
      </w:r>
      <w:r>
        <w:rPr>
          <w:rFonts w:ascii="Trebuchet MS" w:hAnsi="Trebuchet MS"/>
          <w:w w:val="56"/>
          <w:sz w:val="32"/>
          <w:szCs w:val="32"/>
          <w:vertAlign w:val="baseline"/>
        </w:rPr>
        <w:t>.</w:t>
      </w:r>
    </w:p>
    <w:p>
      <w:pPr>
        <w:pStyle w:val="8"/>
        <w:numPr>
          <w:ilvl w:val="0"/>
          <w:numId w:val="1"/>
        </w:numPr>
        <w:tabs>
          <w:tab w:val="left" w:pos="431"/>
        </w:tabs>
        <w:spacing w:before="10" w:after="0" w:line="275" w:lineRule="exact"/>
        <w:ind w:left="430" w:right="0" w:hanging="279"/>
        <w:jc w:val="left"/>
        <w:rPr>
          <w:b/>
          <w:sz w:val="24"/>
        </w:rPr>
      </w:pPr>
      <w:r>
        <w:rPr>
          <w:b/>
          <w:color w:val="0000FF"/>
          <w:sz w:val="32"/>
          <w:szCs w:val="32"/>
        </w:rPr>
        <w:t>Tìm tất cả các khóa của</w:t>
      </w:r>
      <w:r>
        <w:rPr>
          <w:b/>
          <w:color w:val="0000FF"/>
          <w:spacing w:val="18"/>
          <w:sz w:val="32"/>
          <w:szCs w:val="32"/>
        </w:rPr>
        <w:t xml:space="preserve"> </w:t>
      </w:r>
      <w:r>
        <w:rPr>
          <w:b/>
          <w:color w:val="0000FF"/>
          <w:sz w:val="32"/>
          <w:szCs w:val="32"/>
        </w:rPr>
        <w:t>R.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baseline"/>
          <w:lang w:val="en-US" w:eastAsia="zh-CN" w:bidi="ar"/>
        </w:rPr>
        <w:t>- Phân hoạch R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vertAlign w:val="baseline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baseline"/>
          <w:lang w:val="en-US" w:eastAsia="zh-CN" w:bidi="ar"/>
        </w:rPr>
        <w:t xml:space="preserve"> thành: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baseline"/>
          <w:lang w:val="en-US" w:eastAsia="zh-CN" w:bidi="ar"/>
        </w:rPr>
        <w:t xml:space="preserve">S = {K} (thuộc tính không nằm trong vế phải)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baseline"/>
          <w:lang w:val="en-US" w:eastAsia="zh-CN" w:bidi="ar"/>
        </w:rPr>
        <w:t>T = {H, D, G} (thuộc tính chỉ nằm trong vế phải mà không nằm trong vế trái)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baseline"/>
          <w:lang w:val="en-US" w:eastAsia="zh-CN" w:bidi="ar"/>
        </w:rPr>
        <w:t xml:space="preserve">M= {C, E} (thuộc tính nằm trong cả hai bên)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2"/>
          <w:szCs w:val="22"/>
          <w:vertAlign w:val="superscript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baseline"/>
          <w:lang w:val="en-US" w:eastAsia="zh-CN" w:bidi="ar"/>
        </w:rPr>
        <w:t>S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superscript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baseline"/>
          <w:lang w:val="en-US" w:eastAsia="zh-CN" w:bidi="ar"/>
        </w:rPr>
        <w:t xml:space="preserve"> = (K)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superscript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baseline"/>
          <w:lang w:val="en-US" w:eastAsia="zh-CN" w:bidi="ar"/>
        </w:rPr>
        <w:t xml:space="preserve">= K </w:t>
      </w:r>
      <w:r>
        <w:rPr>
          <w:rFonts w:hint="default" w:ascii="Symbol" w:hAnsi="Symbol" w:eastAsia="SimSun" w:cs="Symbol"/>
          <w:color w:val="000000"/>
          <w:kern w:val="0"/>
          <w:sz w:val="32"/>
          <w:szCs w:val="32"/>
          <w:vertAlign w:val="baseline"/>
          <w:lang w:val="en-US" w:eastAsia="zh-CN" w:bidi="ar"/>
        </w:rPr>
        <w:t>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baseline"/>
          <w:lang w:val="en-US" w:eastAsia="zh-CN" w:bidi="ar"/>
        </w:rPr>
        <w:t xml:space="preserve"> R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superscript"/>
          <w:lang w:val="en-US" w:eastAsia="zh-CN" w:bidi="ar"/>
        </w:rPr>
        <w:t xml:space="preserve">+ 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baseline"/>
          <w:lang w:val="en-US" w:eastAsia="zh-CN" w:bidi="ar"/>
        </w:rPr>
        <w:t xml:space="preserve">(K không phải là khóa) 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vertAlign w:val="baseline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baseline"/>
          <w:lang w:val="en-US" w:eastAsia="zh-CN" w:bidi="ar"/>
        </w:rPr>
        <w:t>Xét M giao S: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baseline"/>
          <w:lang w:val="en-US" w:eastAsia="zh-CN" w:bidi="ar"/>
        </w:rPr>
        <w:t xml:space="preserve">  (CK)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superscript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baseline"/>
          <w:lang w:val="en-US" w:eastAsia="zh-CN" w:bidi="ar"/>
        </w:rPr>
        <w:t>= CKHDEG =R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superscript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baseli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vertAlign w:val="baseline"/>
          <w:lang w:val="en-US" w:eastAsia="zh-CN" w:bidi="ar"/>
        </w:rPr>
        <w:t xml:space="preserve"> </w:t>
      </w:r>
      <w:r>
        <w:rPr>
          <w:rFonts w:hint="default" w:ascii="Cambria Math" w:hAnsi="Cambria Math" w:eastAsia="Cambria Math" w:cs="Cambria Math"/>
          <w:color w:val="000000"/>
          <w:kern w:val="0"/>
          <w:sz w:val="32"/>
          <w:szCs w:val="32"/>
          <w:vertAlign w:val="baseline"/>
          <w:lang w:val="en-US" w:eastAsia="zh-CN" w:bidi="ar"/>
        </w:rPr>
        <w:t xml:space="preserve">⇒ CK là một khóa của R </w:t>
      </w:r>
    </w:p>
    <w:p>
      <w:pPr>
        <w:keepNext w:val="0"/>
        <w:keepLines w:val="0"/>
        <w:widowControl/>
        <w:suppressLineNumbers w:val="0"/>
        <w:ind w:firstLine="876" w:firstLineChars="274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baseline"/>
          <w:lang w:val="en-US" w:eastAsia="zh-CN" w:bidi="ar"/>
        </w:rPr>
        <w:t>(EK)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superscript"/>
          <w:lang w:val="en-US"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baseline"/>
          <w:lang w:val="en-US" w:eastAsia="zh-CN" w:bidi="ar"/>
        </w:rPr>
        <w:t>= EKCGHD = R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superscript"/>
          <w:lang w:val="en-US" w:eastAsia="zh-CN" w:bidi="ar"/>
        </w:rPr>
        <w:t>+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vertAlign w:val="baseline"/>
          <w:lang w:val="en-US" w:eastAsia="zh-CN" w:bidi="ar"/>
        </w:rPr>
        <w:t xml:space="preserve"> </w:t>
      </w:r>
      <w:r>
        <w:rPr>
          <w:rFonts w:hint="default" w:ascii="Cambria Math" w:hAnsi="Cambria Math" w:eastAsia="Cambria Math" w:cs="Cambria Math"/>
          <w:color w:val="000000"/>
          <w:kern w:val="0"/>
          <w:sz w:val="32"/>
          <w:szCs w:val="32"/>
          <w:vertAlign w:val="baseline"/>
          <w:lang w:val="en-US" w:eastAsia="zh-CN" w:bidi="ar"/>
        </w:rPr>
        <w:t xml:space="preserve">⇒ EK là một khóa của R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mbria Math" w:hAnsi="Cambria Math" w:eastAsia="Cambria Math" w:cs="Cambria Math"/>
          <w:color w:val="000000"/>
          <w:kern w:val="0"/>
          <w:sz w:val="32"/>
          <w:szCs w:val="32"/>
          <w:vertAlign w:val="baseline"/>
          <w:lang w:val="en-US" w:eastAsia="zh-CN" w:bidi="ar"/>
        </w:rPr>
        <w:t>Vậy R có 2 khóa là CK và EK.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FF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FF"/>
          <w:kern w:val="0"/>
          <w:sz w:val="32"/>
          <w:szCs w:val="32"/>
          <w:vertAlign w:val="baseline"/>
          <w:lang w:val="en-US" w:eastAsia="zh-CN" w:bidi="ar"/>
        </w:rPr>
        <w:t>c) Xác định dạng chuẩn của 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FF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32"/>
          <w:szCs w:val="32"/>
          <w:vertAlign w:val="baseline"/>
          <w:lang w:val="en-US" w:eastAsia="zh-CN" w:bidi="ar"/>
        </w:rPr>
        <w:t xml:space="preserve">Xét </w:t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>C -&gt; D (X -&gt; A)</w:t>
      </w:r>
      <w:r>
        <w:rPr>
          <w:rFonts w:hint="default" w:ascii="Times New Roman" w:hAnsi="Times New Roman" w:eastAsia="SimSun" w:cs="Times New Roman"/>
          <w:color w:val="0000FF"/>
          <w:kern w:val="0"/>
          <w:sz w:val="32"/>
          <w:szCs w:val="32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FF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>Xét BCNF</w:t>
      </w:r>
      <w:r>
        <w:rPr>
          <w:rFonts w:hint="default" w:ascii="Times New Roman" w:hAnsi="Times New Roman" w:eastAsia="SimSun" w:cs="Times New Roman"/>
          <w:color w:val="0000FF"/>
          <w:kern w:val="0"/>
          <w:sz w:val="32"/>
          <w:szCs w:val="32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FF"/>
          <w:kern w:val="0"/>
          <w:sz w:val="32"/>
          <w:szCs w:val="32"/>
          <w:vertAlign w:val="baseline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 xml:space="preserve">(i) f là phụ thuộc hàm tầm thường (A </w:t>
      </w:r>
      <w:r>
        <w:rPr>
          <w:rFonts w:hint="default" w:ascii="Cambria Math" w:hAnsi="Cambria Math" w:eastAsia="Cambria Math" w:cs="Cambria Math"/>
          <w:color w:val="000000"/>
          <w:kern w:val="0"/>
          <w:sz w:val="32"/>
          <w:szCs w:val="32"/>
          <w:vertAlign w:val="baseline"/>
          <w:lang w:val="en-US" w:eastAsia="zh-CN" w:bidi="ar"/>
        </w:rPr>
        <w:t>∊ X</w:t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>D không thuộc C =&gt; không thỏa (i)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>(ii) X là siêu khóa của 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>C không phải là siêu khóa =&gt; không thỏa (ii)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>=&gt; không đạt BCNF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>Xét 3NF: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 xml:space="preserve">(i)  f là phụ thuộc hàm tầm thường (A </w:t>
      </w:r>
      <w:r>
        <w:rPr>
          <w:rFonts w:hint="default" w:ascii="Cambria Math" w:hAnsi="Cambria Math" w:eastAsia="Cambria Math" w:cs="Cambria Math"/>
          <w:color w:val="000000"/>
          <w:kern w:val="0"/>
          <w:sz w:val="32"/>
          <w:szCs w:val="32"/>
          <w:vertAlign w:val="baseline"/>
          <w:lang w:val="en-US" w:eastAsia="zh-CN" w:bidi="ar"/>
        </w:rPr>
        <w:t>∊ X</w:t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>D không thuộc C =&gt; không thỏa (i)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>(ii) X là siêu khóa của 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>C không phải là siêu khóa =&gt; không thỏa (ii)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>(iii) A là thuộc tính của khóa 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>Thuộc tính của khóa là {C, E, K} không chứa 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 xml:space="preserve">=&gt; không thỏa (iii)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>=&gt; không thỏa 3NF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vertAlign w:val="baseline"/>
          <w:lang w:val="en-US" w:eastAsia="zh-CN" w:bidi="ar"/>
        </w:rPr>
        <w:t>Xét 2NF: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baseline"/>
          <w:lang w:val="en-US" w:eastAsia="zh-CN" w:bidi="ar"/>
        </w:rPr>
        <w:t xml:space="preserve">- Tập thuộc tính không là thuộc tính khóa của R là {D, G, H}.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vertAlign w:val="baseline"/>
          <w:lang w:val="en-US" w:eastAsia="zh-CN" w:bidi="ar"/>
        </w:rPr>
        <w:t xml:space="preserve">- Xét pth C → D </w:t>
      </w:r>
      <w:r>
        <w:rPr>
          <w:rFonts w:hint="default" w:ascii="Cambria Math" w:hAnsi="Cambria Math" w:eastAsia="Cambria Math" w:cs="Cambria Math"/>
          <w:color w:val="000000"/>
          <w:kern w:val="0"/>
          <w:sz w:val="32"/>
          <w:szCs w:val="32"/>
          <w:vertAlign w:val="baseline"/>
          <w:lang w:val="en-US" w:eastAsia="zh-CN" w:bidi="ar"/>
        </w:rPr>
        <w:t>∊ F. Ta có C ⊊ khóa CK và D không là thuộc tính khóa nên D không phụ thuộc đầy đủ vào khóa CK. Suy ra R không đạt 2NF. Vậy R đạt 1NF.</w:t>
      </w:r>
    </w:p>
    <w:p>
      <w:pPr>
        <w:pStyle w:val="4"/>
        <w:spacing w:before="8"/>
        <w:ind w:left="0"/>
        <w:rPr>
          <w:rFonts w:ascii="Trebuchet MS"/>
          <w:sz w:val="23"/>
        </w:rPr>
      </w:pPr>
    </w:p>
    <w:p>
      <w:pPr>
        <w:pStyle w:val="8"/>
        <w:numPr>
          <w:ilvl w:val="0"/>
          <w:numId w:val="0"/>
        </w:numPr>
        <w:tabs>
          <w:tab w:val="left" w:pos="431"/>
        </w:tabs>
        <w:spacing w:before="0" w:after="0" w:line="242" w:lineRule="auto"/>
        <w:ind w:left="152" w:leftChars="0" w:right="546" w:rightChars="0"/>
        <w:jc w:val="left"/>
        <w:rPr>
          <w:b/>
          <w:sz w:val="24"/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1773555</wp:posOffset>
                </wp:positionH>
                <wp:positionV relativeFrom="paragraph">
                  <wp:posOffset>528955</wp:posOffset>
                </wp:positionV>
                <wp:extent cx="4316095" cy="189230"/>
                <wp:effectExtent l="635" t="635" r="11430" b="8255"/>
                <wp:wrapNone/>
                <wp:docPr id="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6095" cy="189230"/>
                          <a:chOff x="2794" y="834"/>
                          <a:chExt cx="6797" cy="298"/>
                        </a:xfrm>
                      </wpg:grpSpPr>
                      <wps:wsp>
                        <wps:cNvPr id="28" name="FreeForm 7"/>
                        <wps:cNvSpPr/>
                        <wps:spPr>
                          <a:xfrm>
                            <a:off x="2793" y="833"/>
                            <a:ext cx="6797" cy="2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797" h="298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7"/>
                                </a:lnTo>
                                <a:lnTo>
                                  <a:pt x="9" y="297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6796" y="0"/>
                                </a:moveTo>
                                <a:lnTo>
                                  <a:pt x="6787" y="0"/>
                                </a:lnTo>
                                <a:lnTo>
                                  <a:pt x="6787" y="0"/>
                                </a:lnTo>
                                <a:lnTo>
                                  <a:pt x="9" y="0"/>
                                </a:lnTo>
                                <a:lnTo>
                                  <a:pt x="9" y="9"/>
                                </a:lnTo>
                                <a:lnTo>
                                  <a:pt x="6787" y="9"/>
                                </a:lnTo>
                                <a:lnTo>
                                  <a:pt x="6787" y="292"/>
                                </a:lnTo>
                                <a:lnTo>
                                  <a:pt x="9" y="292"/>
                                </a:lnTo>
                                <a:lnTo>
                                  <a:pt x="9" y="297"/>
                                </a:lnTo>
                                <a:lnTo>
                                  <a:pt x="6787" y="297"/>
                                </a:lnTo>
                                <a:lnTo>
                                  <a:pt x="6787" y="297"/>
                                </a:lnTo>
                                <a:lnTo>
                                  <a:pt x="6796" y="297"/>
                                </a:lnTo>
                                <a:lnTo>
                                  <a:pt x="6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9" name="Text Box 8"/>
                        <wps:cNvSpPr txBox="1"/>
                        <wps:spPr>
                          <a:xfrm>
                            <a:off x="2803" y="843"/>
                            <a:ext cx="677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73" w:lineRule="exact"/>
                                <w:ind w:left="0" w:right="-15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R(C, D,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E, </w:t>
                              </w:r>
                              <w:r>
                                <w:rPr>
                                  <w:sz w:val="24"/>
                                </w:rPr>
                                <w:t>G, H, K), F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= { CK→ H; </w:t>
                              </w:r>
                              <w:r>
                                <w:rPr>
                                  <w:sz w:val="24"/>
                                  <w:shd w:val="clear" w:color="auto" w:fill="FFFF00"/>
                                </w:rPr>
                                <w:t>C →D</w:t>
                              </w:r>
                              <w:r>
                                <w:rPr>
                                  <w:sz w:val="24"/>
                                </w:rPr>
                                <w:t xml:space="preserve">; E→C; E →G;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CK </w:t>
                              </w:r>
                              <w:r>
                                <w:rPr>
                                  <w:sz w:val="24"/>
                                </w:rPr>
                                <w:t>→E}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139.65pt;margin-top:41.65pt;height:14.9pt;width:339.85pt;mso-position-horizontal-relative:page;z-index:-251645952;mso-width-relative:page;mso-height-relative:page;" coordorigin="2794,834" coordsize="6797,298" o:gfxdata="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uWKkf2gAAAAoBAAAPAAAAAAAAAAEAIAAAACIAAABkcnMvZG93&#10;bnJldi54bWxQSwECFAAUAAAACACHTuJAZoJpXRsDAAA9CQAADgAAAAAAAAABACAAAAApAQAAZHJz&#10;L2Uyb0RvYy54bWxQSwUGAAAAAAYABgBZAQAAtgYAAAAA&#10;">
                <o:lock v:ext="edit" aspectratio="f"/>
                <v:shape id="FreeForm 7" o:spid="_x0000_s1026" o:spt="100" style="position:absolute;left:2793;top:833;height:298;width:6797;" fillcolor="#000000" filled="t" stroked="f" coordsize="6797,298" o:gfxdata="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sXiK25AAAA2wAA&#10;AA8AAAAAAAAAAQAgAAAAIgAAAGRycy9kb3ducmV2LnhtbFBLAQIUABQAAAAIAIdO4kAzLwWeOwAA&#10;ADkAAAAQAAAAAAAAAAEAIAAAAAgBAABkcnMvc2hhcGV4bWwueG1sUEsFBgAAAAAGAAYAWwEAALID&#10;AAAAAA==&#10;" path="m9,0l0,0,0,297,9,297,9,0xm6796,0l6787,0,6787,0,9,0,9,9,6787,9,6787,292,9,292,9,297,6787,297,6787,297,6796,297,6796,0xe">
                  <v:fill on="t" focussize="0,0"/>
                  <v:stroke on="f"/>
                  <v:imagedata o:title=""/>
                  <o:lock v:ext="edit" aspectratio="f"/>
                </v:shape>
                <v:shape id="Text Box 8" o:spid="_x0000_s1026" o:spt="202" type="#_x0000_t202" style="position:absolute;left:2803;top:843;height:284;width:6778;" filled="f" stroked="f" coordsize="21600,21600" o:gfxdata="UEsDBAoAAAAAAIdO4kAAAAAAAAAAAAAAAAAEAAAAZHJzL1BLAwQUAAAACACHTuJAVVySmL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JzA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XJK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73" w:lineRule="exact"/>
                          <w:ind w:left="0" w:right="-15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R(C, D, 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E, </w:t>
                        </w:r>
                        <w:r>
                          <w:rPr>
                            <w:sz w:val="24"/>
                          </w:rPr>
                          <w:t>G, H, K), F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= { CK→ H; </w:t>
                        </w:r>
                        <w:r>
                          <w:rPr>
                            <w:sz w:val="24"/>
                            <w:shd w:val="clear" w:color="auto" w:fill="FFFF00"/>
                          </w:rPr>
                          <w:t>C →D</w:t>
                        </w:r>
                        <w:r>
                          <w:rPr>
                            <w:sz w:val="24"/>
                          </w:rPr>
                          <w:t xml:space="preserve">; E→C; E →G; 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CK </w:t>
                        </w:r>
                        <w:r>
                          <w:rPr>
                            <w:sz w:val="24"/>
                          </w:rPr>
                          <w:t>→E}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D) </w:t>
      </w:r>
      <w:r>
        <w:rPr>
          <w:b/>
          <w:color w:val="0000FF"/>
          <w:sz w:val="24"/>
        </w:rPr>
        <w:t xml:space="preserve">Hãy tìm cách phân rã R thành một lược đồ CSDL đạt dạng chuẩn BCNF. Tìm </w:t>
      </w:r>
      <w:r>
        <w:rPr>
          <w:b/>
          <w:color w:val="0000FF"/>
          <w:spacing w:val="2"/>
          <w:sz w:val="24"/>
        </w:rPr>
        <w:t xml:space="preserve">tập </w:t>
      </w:r>
      <w:r>
        <w:rPr>
          <w:b/>
          <w:color w:val="0000FF"/>
          <w:sz w:val="24"/>
        </w:rPr>
        <w:t xml:space="preserve">phụ thuộc hàm và khóa </w:t>
      </w:r>
      <w:r>
        <w:rPr>
          <w:b/>
          <w:color w:val="0000FF"/>
          <w:spacing w:val="-3"/>
          <w:sz w:val="24"/>
        </w:rPr>
        <w:t xml:space="preserve">cho </w:t>
      </w:r>
      <w:r>
        <w:rPr>
          <w:b/>
          <w:color w:val="0000FF"/>
          <w:sz w:val="24"/>
        </w:rPr>
        <w:t xml:space="preserve">mỗi lược </w:t>
      </w:r>
      <w:r>
        <w:rPr>
          <w:b/>
          <w:color w:val="0000FF"/>
          <w:spacing w:val="-3"/>
          <w:sz w:val="24"/>
        </w:rPr>
        <w:t xml:space="preserve">đồ </w:t>
      </w:r>
      <w:r>
        <w:rPr>
          <w:b/>
          <w:color w:val="0000FF"/>
          <w:sz w:val="24"/>
        </w:rPr>
        <w:t>quan hệ</w:t>
      </w:r>
      <w:r>
        <w:rPr>
          <w:b/>
          <w:color w:val="0000FF"/>
          <w:spacing w:val="51"/>
          <w:sz w:val="24"/>
        </w:rPr>
        <w:t xml:space="preserve"> </w:t>
      </w:r>
      <w:r>
        <w:rPr>
          <w:b/>
          <w:color w:val="0000FF"/>
          <w:sz w:val="24"/>
        </w:rPr>
        <w:t>con.</w:t>
      </w:r>
    </w:p>
    <w:p>
      <w:pPr>
        <w:pStyle w:val="4"/>
        <w:ind w:left="0"/>
        <w:rPr>
          <w:b/>
          <w:sz w:val="20"/>
        </w:rPr>
      </w:pPr>
    </w:p>
    <w:p>
      <w:pPr>
        <w:pStyle w:val="4"/>
        <w:spacing w:before="8"/>
        <w:ind w:left="0"/>
        <w:rPr>
          <w:b/>
          <w:sz w:val="22"/>
        </w:rPr>
      </w:pPr>
      <w:r>
        <mc:AlternateContent>
          <mc:Choice Requires="wpg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184785</wp:posOffset>
                </wp:positionV>
                <wp:extent cx="5552440" cy="2222500"/>
                <wp:effectExtent l="0" t="635" r="0" b="1905"/>
                <wp:wrapTopAndBottom/>
                <wp:docPr id="4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2440" cy="2222500"/>
                          <a:chOff x="1728" y="301"/>
                          <a:chExt cx="8744" cy="3500"/>
                        </a:xfrm>
                      </wpg:grpSpPr>
                      <wps:wsp>
                        <wps:cNvPr id="37" name="Text Box 10"/>
                        <wps:cNvSpPr txBox="1"/>
                        <wps:spPr>
                          <a:xfrm>
                            <a:off x="8640" y="2882"/>
                            <a:ext cx="1640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4" w:lineRule="auto"/>
                                <w:ind w:left="0" w:right="5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222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(E, H, K) F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221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 xml:space="preserve"> = {EK→H} </w:t>
                              </w:r>
                              <w:r>
                                <w:rPr>
                                  <w:color w:val="FF0000"/>
                                  <w:sz w:val="24"/>
                                  <w:vertAlign w:val="baseline"/>
                                </w:rPr>
                                <w:t>(Đạt BCNF)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8" name="Text Box 11"/>
                        <wps:cNvSpPr txBox="1"/>
                        <wps:spPr>
                          <a:xfrm>
                            <a:off x="6609" y="2882"/>
                            <a:ext cx="1515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9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221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(E, C)</w:t>
                              </w:r>
                            </w:p>
                            <w:p>
                              <w:pPr>
                                <w:spacing w:before="7" w:line="242" w:lineRule="auto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221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 xml:space="preserve"> = {E→ C} </w:t>
                              </w:r>
                              <w:r>
                                <w:rPr>
                                  <w:color w:val="FF0000"/>
                                  <w:sz w:val="24"/>
                                  <w:vertAlign w:val="baseline"/>
                                </w:rPr>
                                <w:t>(Đạt BCNF)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Text Box 12"/>
                        <wps:cNvSpPr txBox="1"/>
                        <wps:spPr>
                          <a:xfrm>
                            <a:off x="7286" y="1758"/>
                            <a:ext cx="3186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9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(C, E, H, K)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 xml:space="preserve"> = {CK→ H;CK →E;</w:t>
                              </w:r>
                              <w:r>
                                <w:rPr>
                                  <w:sz w:val="24"/>
                                  <w:shd w:val="clear" w:color="auto" w:fill="00FFFF"/>
                                  <w:vertAlign w:val="baseline"/>
                                </w:rPr>
                                <w:t>E→</w:t>
                              </w:r>
                              <w:r>
                                <w:rPr>
                                  <w:spacing w:val="52"/>
                                  <w:sz w:val="24"/>
                                  <w:shd w:val="clear" w:color="auto" w:fill="00FFFF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4"/>
                                  <w:shd w:val="clear" w:color="auto" w:fill="00FFFF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4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00FF"/>
                                  <w:sz w:val="24"/>
                                </w:rPr>
                                <w:t>(không đạt BCNF)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0" name="Text Box 13"/>
                        <wps:cNvSpPr txBox="1"/>
                        <wps:spPr>
                          <a:xfrm>
                            <a:off x="5256" y="1758"/>
                            <a:ext cx="1448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9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21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(E, G)</w:t>
                              </w:r>
                            </w:p>
                            <w:p>
                              <w:pPr>
                                <w:spacing w:before="7" w:line="242" w:lineRule="auto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21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 xml:space="preserve"> = {E →G} </w:t>
                              </w:r>
                              <w:r>
                                <w:rPr>
                                  <w:color w:val="FF0000"/>
                                  <w:sz w:val="24"/>
                                  <w:vertAlign w:val="baseline"/>
                                </w:rPr>
                                <w:t>(Đạt BCNF)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1" name="Text Box 14"/>
                        <wps:cNvSpPr txBox="1"/>
                        <wps:spPr>
                          <a:xfrm>
                            <a:off x="5256" y="635"/>
                            <a:ext cx="4045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9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(C, E, G, H, K),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 xml:space="preserve"> = {CK→ H ; E→ C; </w:t>
                              </w:r>
                              <w:r>
                                <w:rPr>
                                  <w:sz w:val="24"/>
                                  <w:shd w:val="clear" w:color="auto" w:fill="00FF00"/>
                                  <w:vertAlign w:val="baseline"/>
                                </w:rPr>
                                <w:t>E →G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; CK →E}</w:t>
                              </w:r>
                            </w:p>
                            <w:p>
                              <w:pPr>
                                <w:spacing w:before="7"/>
                                <w:ind w:left="203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00FF"/>
                                  <w:sz w:val="24"/>
                                </w:rPr>
                                <w:t>(không đạt BCNF)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2" name="Text Box 15"/>
                        <wps:cNvSpPr txBox="1"/>
                        <wps:spPr>
                          <a:xfrm>
                            <a:off x="1872" y="630"/>
                            <a:ext cx="2365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2" w:lineRule="auto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(C, D), F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 xml:space="preserve"> = {C →D} </w:t>
                              </w:r>
                              <w:r>
                                <w:rPr>
                                  <w:color w:val="FF0000"/>
                                  <w:sz w:val="24"/>
                                  <w:vertAlign w:val="baseline"/>
                                </w:rPr>
                                <w:t>(Đạt BCNF)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pic:pic xmlns:pic="http://schemas.openxmlformats.org/drawingml/2006/picture">
                        <pic:nvPicPr>
                          <pic:cNvPr id="43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28" y="300"/>
                            <a:ext cx="8530" cy="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86.4pt;margin-top:14.55pt;height:175pt;width:437.2pt;mso-position-horizontal-relative:page;mso-wrap-distance-bottom:0pt;mso-wrap-distance-top:0pt;z-index:-251639808;mso-width-relative:page;mso-height-relative:page;" coordorigin="1728,301" coordsize="8744,3500" o:gfxdata="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">
                <o:lock v:ext="edit" aspectratio="f"/>
                <v:shape id="Text Box 10" o:spid="_x0000_s1026" o:spt="202" type="#_x0000_t202" style="position:absolute;left:8640;top:2882;height:832;width:1640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4" w:lineRule="auto"/>
                          <w:ind w:left="0" w:right="5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</w:rPr>
                          <w:t>222</w:t>
                        </w:r>
                        <w:r>
                          <w:rPr>
                            <w:sz w:val="24"/>
                            <w:vertAlign w:val="baseline"/>
                          </w:rPr>
                          <w:t>(E, H, K) F</w:t>
                        </w:r>
                        <w:r>
                          <w:rPr>
                            <w:sz w:val="24"/>
                            <w:vertAlign w:val="subscript"/>
                          </w:rPr>
                          <w:t>221</w:t>
                        </w:r>
                        <w:r>
                          <w:rPr>
                            <w:sz w:val="24"/>
                            <w:vertAlign w:val="baseline"/>
                          </w:rPr>
                          <w:t xml:space="preserve"> = {EK→H} </w:t>
                        </w:r>
                        <w:r>
                          <w:rPr>
                            <w:color w:val="FF0000"/>
                            <w:sz w:val="24"/>
                            <w:vertAlign w:val="baseline"/>
                          </w:rPr>
                          <w:t>(Đạt BCNF)</w:t>
                        </w:r>
                      </w:p>
                    </w:txbxContent>
                  </v:textbox>
                </v:shape>
                <v:shape id="Text Box 11" o:spid="_x0000_s1026" o:spt="202" type="#_x0000_t202" style="position:absolute;left:6609;top:2882;height:832;width:1515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9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</w:rPr>
                          <w:t>221</w:t>
                        </w:r>
                        <w:r>
                          <w:rPr>
                            <w:sz w:val="24"/>
                            <w:vertAlign w:val="baseline"/>
                          </w:rPr>
                          <w:t>(E, C)</w:t>
                        </w:r>
                      </w:p>
                      <w:p>
                        <w:pPr>
                          <w:spacing w:before="7" w:line="242" w:lineRule="auto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</w:t>
                        </w:r>
                        <w:r>
                          <w:rPr>
                            <w:sz w:val="24"/>
                            <w:vertAlign w:val="subscript"/>
                          </w:rPr>
                          <w:t>221</w:t>
                        </w:r>
                        <w:r>
                          <w:rPr>
                            <w:sz w:val="24"/>
                            <w:vertAlign w:val="baseline"/>
                          </w:rPr>
                          <w:t xml:space="preserve"> = {E→ C} </w:t>
                        </w:r>
                        <w:r>
                          <w:rPr>
                            <w:color w:val="FF0000"/>
                            <w:sz w:val="24"/>
                            <w:vertAlign w:val="baseline"/>
                          </w:rPr>
                          <w:t>(Đạt BCNF)</w:t>
                        </w:r>
                      </w:p>
                    </w:txbxContent>
                  </v:textbox>
                </v:shape>
                <v:shape id="Text Box 12" o:spid="_x0000_s1026" o:spt="202" type="#_x0000_t202" style="position:absolute;left:7286;top:1758;height:832;width:3186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9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</w:rPr>
                          <w:t>22</w:t>
                        </w:r>
                        <w:r>
                          <w:rPr>
                            <w:sz w:val="24"/>
                            <w:vertAlign w:val="baseline"/>
                          </w:rPr>
                          <w:t>(C, E, H, K)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</w:t>
                        </w:r>
                        <w:r>
                          <w:rPr>
                            <w:sz w:val="24"/>
                            <w:vertAlign w:val="subscript"/>
                          </w:rPr>
                          <w:t>22</w:t>
                        </w:r>
                        <w:r>
                          <w:rPr>
                            <w:sz w:val="24"/>
                            <w:vertAlign w:val="baseline"/>
                          </w:rPr>
                          <w:t xml:space="preserve"> = {CK→ H;CK →E;</w:t>
                        </w:r>
                        <w:r>
                          <w:rPr>
                            <w:sz w:val="24"/>
                            <w:shd w:val="clear" w:color="auto" w:fill="00FFFF"/>
                            <w:vertAlign w:val="baseline"/>
                          </w:rPr>
                          <w:t>E→</w:t>
                        </w:r>
                        <w:r>
                          <w:rPr>
                            <w:spacing w:val="52"/>
                            <w:sz w:val="24"/>
                            <w:shd w:val="clear" w:color="auto" w:fill="00FFFF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4"/>
                            <w:shd w:val="clear" w:color="auto" w:fill="00FFFF"/>
                            <w:vertAlign w:val="baseline"/>
                          </w:rPr>
                          <w:t>C</w:t>
                        </w:r>
                        <w:r>
                          <w:rPr>
                            <w:spacing w:val="2"/>
                            <w:sz w:val="24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(không đạt BCNF)</w:t>
                        </w:r>
                      </w:p>
                    </w:txbxContent>
                  </v:textbox>
                </v:shape>
                <v:shape id="Text Box 13" o:spid="_x0000_s1026" o:spt="202" type="#_x0000_t202" style="position:absolute;left:5256;top:1758;height:832;width:1448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9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</w:rPr>
                          <w:t>21</w:t>
                        </w:r>
                        <w:r>
                          <w:rPr>
                            <w:sz w:val="24"/>
                            <w:vertAlign w:val="baseline"/>
                          </w:rPr>
                          <w:t>(E, G)</w:t>
                        </w:r>
                      </w:p>
                      <w:p>
                        <w:pPr>
                          <w:spacing w:before="7" w:line="242" w:lineRule="auto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</w:t>
                        </w:r>
                        <w:r>
                          <w:rPr>
                            <w:sz w:val="24"/>
                            <w:vertAlign w:val="subscript"/>
                          </w:rPr>
                          <w:t>21</w:t>
                        </w:r>
                        <w:r>
                          <w:rPr>
                            <w:sz w:val="24"/>
                            <w:vertAlign w:val="baseline"/>
                          </w:rPr>
                          <w:t xml:space="preserve"> = {E →G} </w:t>
                        </w:r>
                        <w:r>
                          <w:rPr>
                            <w:color w:val="FF0000"/>
                            <w:sz w:val="24"/>
                            <w:vertAlign w:val="baseline"/>
                          </w:rPr>
                          <w:t>(Đạt BCNF)</w:t>
                        </w:r>
                      </w:p>
                    </w:txbxContent>
                  </v:textbox>
                </v:shape>
                <v:shape id="Text Box 14" o:spid="_x0000_s1026" o:spt="202" type="#_x0000_t202" style="position:absolute;left:5256;top:635;height:832;width:4045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9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vertAlign w:val="baseline"/>
                          </w:rPr>
                          <w:t>(C, E, G, H, K),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</w:t>
                        </w:r>
                        <w:r>
                          <w:rPr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vertAlign w:val="baseline"/>
                          </w:rPr>
                          <w:t xml:space="preserve"> = {CK→ H ; E→ C; </w:t>
                        </w:r>
                        <w:r>
                          <w:rPr>
                            <w:sz w:val="24"/>
                            <w:shd w:val="clear" w:color="auto" w:fill="00FF00"/>
                            <w:vertAlign w:val="baseline"/>
                          </w:rPr>
                          <w:t>E →G</w:t>
                        </w:r>
                        <w:r>
                          <w:rPr>
                            <w:sz w:val="24"/>
                            <w:vertAlign w:val="baseline"/>
                          </w:rPr>
                          <w:t>; CK →E}</w:t>
                        </w:r>
                      </w:p>
                      <w:p>
                        <w:pPr>
                          <w:spacing w:before="7"/>
                          <w:ind w:left="203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(không đạt BCNF)</w:t>
                        </w:r>
                      </w:p>
                    </w:txbxContent>
                  </v:textbox>
                </v:shape>
                <v:shape id="Text Box 15" o:spid="_x0000_s1026" o:spt="202" type="#_x0000_t202" style="position:absolute;left:1872;top:630;height:554;width:2365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2" w:lineRule="auto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  <w:vertAlign w:val="baseline"/>
                          </w:rPr>
                          <w:t>(C, D), F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  <w:vertAlign w:val="baseline"/>
                          </w:rPr>
                          <w:t xml:space="preserve"> = {C →D} </w:t>
                        </w:r>
                        <w:r>
                          <w:rPr>
                            <w:color w:val="FF0000"/>
                            <w:sz w:val="24"/>
                            <w:vertAlign w:val="baseline"/>
                          </w:rPr>
                          <w:t>(Đạt BCNF)</w:t>
                        </w:r>
                      </w:p>
                    </w:txbxContent>
                  </v:textbox>
                </v:shape>
                <v:shape id="Picture 16" o:spid="_x0000_s1026" o:spt="75" type="#_x0000_t75" style="position:absolute;left:1728;top:300;height:3500;width:8530;" filled="f" o:preferrelative="t" stroked="f" coordsize="21600,21600" o:gfxdata="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j+I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2"/>
        </w:rPr>
        <w:sectPr>
          <w:footerReference r:id="rId5" w:type="default"/>
          <w:type w:val="continuous"/>
          <w:pgSz w:w="12240" w:h="15840"/>
          <w:pgMar w:top="1320" w:right="1380" w:bottom="880" w:left="1720" w:header="720" w:footer="694" w:gutter="0"/>
          <w:cols w:space="720" w:num="1"/>
        </w:sectPr>
      </w:pPr>
      <w:bookmarkStart w:id="0" w:name="_GoBack"/>
      <w: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1103630</wp:posOffset>
                </wp:positionH>
                <wp:positionV relativeFrom="paragraph">
                  <wp:posOffset>25400</wp:posOffset>
                </wp:positionV>
                <wp:extent cx="5552440" cy="2222500"/>
                <wp:effectExtent l="0" t="635" r="0" b="1905"/>
                <wp:wrapTopAndBottom/>
                <wp:docPr id="5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2440" cy="2222500"/>
                          <a:chOff x="1728" y="301"/>
                          <a:chExt cx="8744" cy="3500"/>
                        </a:xfrm>
                      </wpg:grpSpPr>
                      <wps:wsp>
                        <wps:cNvPr id="51" name="Text Box 10"/>
                        <wps:cNvSpPr txBox="1"/>
                        <wps:spPr>
                          <a:xfrm>
                            <a:off x="8640" y="2882"/>
                            <a:ext cx="1640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4" w:lineRule="auto"/>
                                <w:ind w:left="0" w:right="5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222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(E, H, K) F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221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 xml:space="preserve"> = {EK→H} </w:t>
                              </w:r>
                              <w:r>
                                <w:rPr>
                                  <w:color w:val="FF0000"/>
                                  <w:sz w:val="24"/>
                                  <w:vertAlign w:val="baseline"/>
                                </w:rPr>
                                <w:t>(Đạt BCNF)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2" name="Text Box 11"/>
                        <wps:cNvSpPr txBox="1"/>
                        <wps:spPr>
                          <a:xfrm>
                            <a:off x="6609" y="2882"/>
                            <a:ext cx="1515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9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221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(E, C)</w:t>
                              </w:r>
                            </w:p>
                            <w:p>
                              <w:pPr>
                                <w:spacing w:before="7" w:line="242" w:lineRule="auto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221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 xml:space="preserve"> = {E→ C} </w:t>
                              </w:r>
                              <w:r>
                                <w:rPr>
                                  <w:color w:val="FF0000"/>
                                  <w:sz w:val="24"/>
                                  <w:vertAlign w:val="baseline"/>
                                </w:rPr>
                                <w:t>(Đạt BCNF)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3" name="Text Box 12"/>
                        <wps:cNvSpPr txBox="1"/>
                        <wps:spPr>
                          <a:xfrm>
                            <a:off x="7286" y="1758"/>
                            <a:ext cx="3186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9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(C, E, H, K)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 xml:space="preserve"> = {CK→ H;CK →E;</w:t>
                              </w:r>
                              <w:r>
                                <w:rPr>
                                  <w:sz w:val="24"/>
                                  <w:shd w:val="clear" w:color="auto" w:fill="00FFFF"/>
                                  <w:vertAlign w:val="baseline"/>
                                </w:rPr>
                                <w:t>E→</w:t>
                              </w:r>
                              <w:r>
                                <w:rPr>
                                  <w:spacing w:val="52"/>
                                  <w:sz w:val="24"/>
                                  <w:shd w:val="clear" w:color="auto" w:fill="00FFFF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4"/>
                                  <w:shd w:val="clear" w:color="auto" w:fill="00FFFF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4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00FF"/>
                                  <w:sz w:val="24"/>
                                </w:rPr>
                                <w:t>(không đạt BCNF)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4" name="Text Box 13"/>
                        <wps:cNvSpPr txBox="1"/>
                        <wps:spPr>
                          <a:xfrm>
                            <a:off x="5256" y="1758"/>
                            <a:ext cx="1448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9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21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(E, G)</w:t>
                              </w:r>
                            </w:p>
                            <w:p>
                              <w:pPr>
                                <w:spacing w:before="7" w:line="242" w:lineRule="auto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21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 xml:space="preserve"> = {E →G} </w:t>
                              </w:r>
                              <w:r>
                                <w:rPr>
                                  <w:color w:val="FF0000"/>
                                  <w:sz w:val="24"/>
                                  <w:vertAlign w:val="baseline"/>
                                </w:rPr>
                                <w:t>(Đạt BCNF)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5" name="Text Box 14"/>
                        <wps:cNvSpPr txBox="1"/>
                        <wps:spPr>
                          <a:xfrm>
                            <a:off x="5256" y="635"/>
                            <a:ext cx="4045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9" w:lineRule="exact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(C, E, G, H, K),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 xml:space="preserve"> = {CK→ H ; E→ C; </w:t>
                              </w:r>
                              <w:r>
                                <w:rPr>
                                  <w:sz w:val="24"/>
                                  <w:shd w:val="clear" w:color="auto" w:fill="00FF00"/>
                                  <w:vertAlign w:val="baseline"/>
                                </w:rPr>
                                <w:t>E →G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; CK →E}</w:t>
                              </w:r>
                            </w:p>
                            <w:p>
                              <w:pPr>
                                <w:spacing w:before="7"/>
                                <w:ind w:left="203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00FF"/>
                                  <w:sz w:val="24"/>
                                </w:rPr>
                                <w:t>(không đạt BCNF)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6" name="Text Box 15"/>
                        <wps:cNvSpPr txBox="1"/>
                        <wps:spPr>
                          <a:xfrm>
                            <a:off x="1872" y="630"/>
                            <a:ext cx="2365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2" w:lineRule="auto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(C, D), F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 xml:space="preserve"> = {C →D} </w:t>
                              </w:r>
                              <w:r>
                                <w:rPr>
                                  <w:color w:val="FF0000"/>
                                  <w:sz w:val="24"/>
                                  <w:vertAlign w:val="baseline"/>
                                </w:rPr>
                                <w:t>(Đạt BCNF)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pic:pic xmlns:pic="http://schemas.openxmlformats.org/drawingml/2006/picture">
                        <pic:nvPicPr>
                          <pic:cNvPr id="57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28" y="300"/>
                            <a:ext cx="8530" cy="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86.9pt;margin-top:2pt;height:175pt;width:437.2pt;mso-position-horizontal-relative:page;mso-wrap-distance-bottom:0pt;mso-wrap-distance-top:0pt;z-index:-251637760;mso-width-relative:page;mso-height-relative:page;" coordorigin="1728,301" coordsize="8744,3500" o:gfxdata="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">
                <o:lock v:ext="edit" aspectratio="f"/>
                <v:shape id="Text Box 10" o:spid="_x0000_s1026" o:spt="202" type="#_x0000_t202" style="position:absolute;left:8640;top:2882;height:832;width:1640;" filled="f" stroked="f" coordsize="21600,21600" o:gfxdata="UEsDBAoAAAAAAIdO4kAAAAAAAAAAAAAAAAAEAAAAZHJzL1BLAwQUAAAACACHTuJA8yzt470AAADb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O3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4" w:lineRule="auto"/>
                          <w:ind w:left="0" w:right="5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</w:rPr>
                          <w:t>222</w:t>
                        </w:r>
                        <w:r>
                          <w:rPr>
                            <w:sz w:val="24"/>
                            <w:vertAlign w:val="baseline"/>
                          </w:rPr>
                          <w:t>(E, H, K) F</w:t>
                        </w:r>
                        <w:r>
                          <w:rPr>
                            <w:sz w:val="24"/>
                            <w:vertAlign w:val="subscript"/>
                          </w:rPr>
                          <w:t>221</w:t>
                        </w:r>
                        <w:r>
                          <w:rPr>
                            <w:sz w:val="24"/>
                            <w:vertAlign w:val="baseline"/>
                          </w:rPr>
                          <w:t xml:space="preserve"> = {EK→H} </w:t>
                        </w:r>
                        <w:r>
                          <w:rPr>
                            <w:color w:val="FF0000"/>
                            <w:sz w:val="24"/>
                            <w:vertAlign w:val="baseline"/>
                          </w:rPr>
                          <w:t>(Đạt BCNF)</w:t>
                        </w:r>
                      </w:p>
                    </w:txbxContent>
                  </v:textbox>
                </v:shape>
                <v:shape id="Text Box 11" o:spid="_x0000_s1026" o:spt="202" type="#_x0000_t202" style="position:absolute;left:6609;top:2882;height:832;width:1515;" filled="f" stroked="f" coordsize="21600,21600" o:gfxdata="UEsDBAoAAAAAAIdO4kAAAAAAAAAAAAAAAAAEAAAAZHJzL1BLAwQUAAAACACHTuJAA/5zlL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5zl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9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</w:rPr>
                          <w:t>221</w:t>
                        </w:r>
                        <w:r>
                          <w:rPr>
                            <w:sz w:val="24"/>
                            <w:vertAlign w:val="baseline"/>
                          </w:rPr>
                          <w:t>(E, C)</w:t>
                        </w:r>
                      </w:p>
                      <w:p>
                        <w:pPr>
                          <w:spacing w:before="7" w:line="242" w:lineRule="auto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</w:t>
                        </w:r>
                        <w:r>
                          <w:rPr>
                            <w:sz w:val="24"/>
                            <w:vertAlign w:val="subscript"/>
                          </w:rPr>
                          <w:t>221</w:t>
                        </w:r>
                        <w:r>
                          <w:rPr>
                            <w:sz w:val="24"/>
                            <w:vertAlign w:val="baseline"/>
                          </w:rPr>
                          <w:t xml:space="preserve"> = {E→ C} </w:t>
                        </w:r>
                        <w:r>
                          <w:rPr>
                            <w:color w:val="FF0000"/>
                            <w:sz w:val="24"/>
                            <w:vertAlign w:val="baseline"/>
                          </w:rPr>
                          <w:t>(Đạt BCNF)</w:t>
                        </w:r>
                      </w:p>
                    </w:txbxContent>
                  </v:textbox>
                </v:shape>
                <v:shape id="Text Box 12" o:spid="_x0000_s1026" o:spt="202" type="#_x0000_t202" style="position:absolute;left:7286;top:1758;height:832;width:3186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9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</w:rPr>
                          <w:t>22</w:t>
                        </w:r>
                        <w:r>
                          <w:rPr>
                            <w:sz w:val="24"/>
                            <w:vertAlign w:val="baseline"/>
                          </w:rPr>
                          <w:t>(C, E, H, K)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</w:t>
                        </w:r>
                        <w:r>
                          <w:rPr>
                            <w:sz w:val="24"/>
                            <w:vertAlign w:val="subscript"/>
                          </w:rPr>
                          <w:t>22</w:t>
                        </w:r>
                        <w:r>
                          <w:rPr>
                            <w:sz w:val="24"/>
                            <w:vertAlign w:val="baseline"/>
                          </w:rPr>
                          <w:t xml:space="preserve"> = {CK→ H;CK →E;</w:t>
                        </w:r>
                        <w:r>
                          <w:rPr>
                            <w:sz w:val="24"/>
                            <w:shd w:val="clear" w:color="auto" w:fill="00FFFF"/>
                            <w:vertAlign w:val="baseline"/>
                          </w:rPr>
                          <w:t>E→</w:t>
                        </w:r>
                        <w:r>
                          <w:rPr>
                            <w:spacing w:val="52"/>
                            <w:sz w:val="24"/>
                            <w:shd w:val="clear" w:color="auto" w:fill="00FFFF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4"/>
                            <w:shd w:val="clear" w:color="auto" w:fill="00FFFF"/>
                            <w:vertAlign w:val="baseline"/>
                          </w:rPr>
                          <w:t>C</w:t>
                        </w:r>
                        <w:r>
                          <w:rPr>
                            <w:spacing w:val="2"/>
                            <w:sz w:val="24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(không đạt BCNF)</w:t>
                        </w:r>
                      </w:p>
                    </w:txbxContent>
                  </v:textbox>
                </v:shape>
                <v:shape id="Text Box 13" o:spid="_x0000_s1026" o:spt="202" type="#_x0000_t202" style="position:absolute;left:5256;top:1758;height:832;width:1448;" filled="f" stroked="f" coordsize="21600,21600" o:gfxdata="UEsDBAoAAAAAAIdO4kAAAAAAAAAAAAAAAAAEAAAAZHJzL1BLAwQUAAAACACHTuJA41tOe7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tO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9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</w:rPr>
                          <w:t>21</w:t>
                        </w:r>
                        <w:r>
                          <w:rPr>
                            <w:sz w:val="24"/>
                            <w:vertAlign w:val="baseline"/>
                          </w:rPr>
                          <w:t>(E, G)</w:t>
                        </w:r>
                      </w:p>
                      <w:p>
                        <w:pPr>
                          <w:spacing w:before="7" w:line="242" w:lineRule="auto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</w:t>
                        </w:r>
                        <w:r>
                          <w:rPr>
                            <w:sz w:val="24"/>
                            <w:vertAlign w:val="subscript"/>
                          </w:rPr>
                          <w:t>21</w:t>
                        </w:r>
                        <w:r>
                          <w:rPr>
                            <w:sz w:val="24"/>
                            <w:vertAlign w:val="baseline"/>
                          </w:rPr>
                          <w:t xml:space="preserve"> = {E →G} </w:t>
                        </w:r>
                        <w:r>
                          <w:rPr>
                            <w:color w:val="FF0000"/>
                            <w:sz w:val="24"/>
                            <w:vertAlign w:val="baseline"/>
                          </w:rPr>
                          <w:t>(Đạt BCNF)</w:t>
                        </w:r>
                      </w:p>
                    </w:txbxContent>
                  </v:textbox>
                </v:shape>
                <v:shape id="Text Box 14" o:spid="_x0000_s1026" o:spt="202" type="#_x0000_t202" style="position:absolute;left:5256;top:635;height:832;width:4045;" filled="f" stroked="f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9" w:lineRule="exact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vertAlign w:val="baseline"/>
                          </w:rPr>
                          <w:t>(C, E, G, H, K),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</w:t>
                        </w:r>
                        <w:r>
                          <w:rPr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vertAlign w:val="baseline"/>
                          </w:rPr>
                          <w:t xml:space="preserve"> = {CK→ H ; E→ C; </w:t>
                        </w:r>
                        <w:r>
                          <w:rPr>
                            <w:sz w:val="24"/>
                            <w:shd w:val="clear" w:color="auto" w:fill="00FF00"/>
                            <w:vertAlign w:val="baseline"/>
                          </w:rPr>
                          <w:t>E →G</w:t>
                        </w:r>
                        <w:r>
                          <w:rPr>
                            <w:sz w:val="24"/>
                            <w:vertAlign w:val="baseline"/>
                          </w:rPr>
                          <w:t>; CK →E}</w:t>
                        </w:r>
                      </w:p>
                      <w:p>
                        <w:pPr>
                          <w:spacing w:before="7"/>
                          <w:ind w:left="203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</w:rPr>
                          <w:t>(không đạt BCNF)</w:t>
                        </w:r>
                      </w:p>
                    </w:txbxContent>
                  </v:textbox>
                </v:shape>
                <v:shape id="Text Box 15" o:spid="_x0000_s1026" o:spt="202" type="#_x0000_t202" style="position:absolute;left:1872;top:630;height:554;width:2365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2" w:lineRule="auto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  <w:vertAlign w:val="baseline"/>
                          </w:rPr>
                          <w:t>(C, D), F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  <w:vertAlign w:val="baseline"/>
                          </w:rPr>
                          <w:t xml:space="preserve"> = {C →D} </w:t>
                        </w:r>
                        <w:r>
                          <w:rPr>
                            <w:color w:val="FF0000"/>
                            <w:sz w:val="24"/>
                            <w:vertAlign w:val="baseline"/>
                          </w:rPr>
                          <w:t>(Đạt BCNF)</w:t>
                        </w:r>
                      </w:p>
                    </w:txbxContent>
                  </v:textbox>
                </v:shape>
                <v:shape id="Picture 16" o:spid="_x0000_s1026" o:spt="75" type="#_x0000_t75" style="position:absolute;left:1728;top:300;height:3500;width:8530;" filled="f" o:preferrelative="t" stroked="f" coordsize="21600,21600" o:gfxdata="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tcu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w10:wrap type="topAndBottom"/>
              </v:group>
            </w:pict>
          </mc:Fallback>
        </mc:AlternateContent>
      </w:r>
      <w:bookmarkEnd w:id="0"/>
    </w:p>
    <w:p>
      <w:pPr>
        <w:spacing w:before="70"/>
        <w:ind w:left="152" w:right="0" w:firstLine="0"/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R2 - Y </w:t>
      </w:r>
      <w:r>
        <w:rPr>
          <w:rFonts w:hint="default" w:ascii="Cambria Math" w:hAnsi="Cambria Math" w:eastAsia="Cambria Math" w:cs="Cambria Math"/>
          <w:color w:val="000000"/>
          <w:kern w:val="0"/>
          <w:sz w:val="32"/>
          <w:szCs w:val="32"/>
          <w:vertAlign w:val="baseline"/>
          <w:lang w:val="en-US" w:eastAsia="zh-CN" w:bidi="ar"/>
        </w:rPr>
        <w:t xml:space="preserve">∊ </w:t>
      </w:r>
      <w:r>
        <w:rPr>
          <w:rFonts w:hint="default"/>
          <w:sz w:val="24"/>
          <w:lang w:val="en-US"/>
        </w:rPr>
        <w:t>R1</w:t>
      </w:r>
    </w:p>
    <w:p>
      <w:pPr>
        <w:spacing w:before="70"/>
        <w:ind w:left="152" w:right="0" w:firstLine="0"/>
        <w:jc w:val="both"/>
        <w:rPr>
          <w:sz w:val="24"/>
        </w:rPr>
      </w:pPr>
      <w:r>
        <w:rPr>
          <w:sz w:val="24"/>
        </w:rPr>
        <w:t>Vậy kết quả phân rã BCNF của R là</w:t>
      </w:r>
    </w:p>
    <w:p>
      <w:pPr>
        <w:tabs>
          <w:tab w:val="left" w:pos="3535"/>
        </w:tabs>
        <w:spacing w:before="2" w:line="244" w:lineRule="auto"/>
        <w:ind w:left="152" w:right="4549" w:firstLine="0"/>
        <w:jc w:val="both"/>
        <w:rPr>
          <w:sz w:val="24"/>
        </w:rPr>
      </w:pPr>
      <w:r>
        <w:rPr>
          <w:sz w:val="24"/>
        </w:rPr>
        <w:t>R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sz w:val="24"/>
          <w:u w:val="single"/>
          <w:vertAlign w:val="baseline"/>
        </w:rPr>
        <w:t>C</w:t>
      </w:r>
      <w:r>
        <w:rPr>
          <w:sz w:val="24"/>
          <w:vertAlign w:val="baseline"/>
        </w:rPr>
        <w:t xml:space="preserve">, D),       </w:t>
      </w:r>
      <w:r>
        <w:rPr>
          <w:spacing w:val="-3"/>
          <w:sz w:val="24"/>
          <w:vertAlign w:val="baseline"/>
        </w:rPr>
        <w:t>F</w:t>
      </w:r>
      <w:r>
        <w:rPr>
          <w:spacing w:val="-3"/>
          <w:sz w:val="24"/>
          <w:vertAlign w:val="subscript"/>
        </w:rPr>
        <w:t>1</w:t>
      </w:r>
      <w:r>
        <w:rPr>
          <w:spacing w:val="-3"/>
          <w:sz w:val="24"/>
          <w:vertAlign w:val="baseline"/>
        </w:rPr>
        <w:t xml:space="preserve"> </w:t>
      </w:r>
      <w:r>
        <w:rPr>
          <w:sz w:val="24"/>
          <w:vertAlign w:val="baseline"/>
        </w:rPr>
        <w:t>=</w:t>
      </w:r>
      <w:r>
        <w:rPr>
          <w:spacing w:val="47"/>
          <w:sz w:val="24"/>
          <w:vertAlign w:val="baseline"/>
        </w:rPr>
        <w:t xml:space="preserve"> </w:t>
      </w:r>
      <w:r>
        <w:rPr>
          <w:sz w:val="24"/>
          <w:vertAlign w:val="baseline"/>
        </w:rPr>
        <w:t>{C</w:t>
      </w:r>
      <w:r>
        <w:rPr>
          <w:spacing w:val="5"/>
          <w:sz w:val="24"/>
          <w:vertAlign w:val="baseline"/>
        </w:rPr>
        <w:t xml:space="preserve"> </w:t>
      </w:r>
      <w:r>
        <w:rPr>
          <w:sz w:val="24"/>
          <w:vertAlign w:val="baseline"/>
        </w:rPr>
        <w:t>→D}</w:t>
      </w:r>
      <w:r>
        <w:rPr>
          <w:sz w:val="24"/>
          <w:vertAlign w:val="baseline"/>
        </w:rPr>
        <w:tab/>
      </w:r>
      <w:r>
        <w:rPr>
          <w:sz w:val="24"/>
          <w:vertAlign w:val="baseline"/>
        </w:rPr>
        <w:t xml:space="preserve">Đạt </w:t>
      </w:r>
      <w:r>
        <w:rPr>
          <w:spacing w:val="-5"/>
          <w:sz w:val="24"/>
          <w:vertAlign w:val="baseline"/>
        </w:rPr>
        <w:t xml:space="preserve">BCNF </w:t>
      </w:r>
      <w:r>
        <w:rPr>
          <w:sz w:val="24"/>
          <w:vertAlign w:val="baseline"/>
        </w:rPr>
        <w:t>R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(</w:t>
      </w:r>
      <w:r>
        <w:rPr>
          <w:sz w:val="24"/>
          <w:u w:val="single"/>
          <w:vertAlign w:val="baseline"/>
        </w:rPr>
        <w:t>E</w:t>
      </w:r>
      <w:r>
        <w:rPr>
          <w:sz w:val="24"/>
          <w:vertAlign w:val="baseline"/>
        </w:rPr>
        <w:t xml:space="preserve">, G),        </w:t>
      </w:r>
      <w:r>
        <w:rPr>
          <w:spacing w:val="-3"/>
          <w:sz w:val="24"/>
          <w:vertAlign w:val="baseline"/>
        </w:rPr>
        <w:t>F</w:t>
      </w:r>
      <w:r>
        <w:rPr>
          <w:spacing w:val="-3"/>
          <w:sz w:val="24"/>
          <w:vertAlign w:val="subscript"/>
        </w:rPr>
        <w:t>2</w:t>
      </w:r>
      <w:r>
        <w:rPr>
          <w:spacing w:val="-3"/>
          <w:sz w:val="24"/>
          <w:vertAlign w:val="baseline"/>
        </w:rPr>
        <w:t xml:space="preserve"> </w:t>
      </w:r>
      <w:r>
        <w:rPr>
          <w:sz w:val="24"/>
          <w:vertAlign w:val="baseline"/>
        </w:rPr>
        <w:t>= {E</w:t>
      </w:r>
      <w:r>
        <w:rPr>
          <w:spacing w:val="5"/>
          <w:sz w:val="24"/>
          <w:vertAlign w:val="baseline"/>
        </w:rPr>
        <w:t xml:space="preserve"> </w:t>
      </w:r>
      <w:r>
        <w:rPr>
          <w:sz w:val="24"/>
          <w:vertAlign w:val="baseline"/>
        </w:rPr>
        <w:t>→G}</w:t>
      </w:r>
      <w:r>
        <w:rPr>
          <w:sz w:val="24"/>
          <w:vertAlign w:val="baseline"/>
        </w:rPr>
        <w:tab/>
      </w:r>
      <w:r>
        <w:rPr>
          <w:sz w:val="24"/>
          <w:vertAlign w:val="baseline"/>
        </w:rPr>
        <w:t xml:space="preserve">Đạt </w:t>
      </w:r>
      <w:r>
        <w:rPr>
          <w:spacing w:val="-5"/>
          <w:sz w:val="24"/>
          <w:vertAlign w:val="baseline"/>
        </w:rPr>
        <w:t xml:space="preserve">BCNF </w:t>
      </w:r>
      <w:r>
        <w:rPr>
          <w:sz w:val="24"/>
          <w:vertAlign w:val="baseline"/>
        </w:rPr>
        <w:t>R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>(</w:t>
      </w:r>
      <w:r>
        <w:rPr>
          <w:sz w:val="24"/>
          <w:u w:val="single"/>
          <w:vertAlign w:val="baseline"/>
        </w:rPr>
        <w:t>E</w:t>
      </w:r>
      <w:r>
        <w:rPr>
          <w:sz w:val="24"/>
          <w:vertAlign w:val="baseline"/>
        </w:rPr>
        <w:t xml:space="preserve">, C),        </w:t>
      </w:r>
      <w:r>
        <w:rPr>
          <w:spacing w:val="-3"/>
          <w:sz w:val="24"/>
          <w:vertAlign w:val="baseline"/>
        </w:rPr>
        <w:t>F</w:t>
      </w:r>
      <w:r>
        <w:rPr>
          <w:spacing w:val="-3"/>
          <w:sz w:val="24"/>
          <w:vertAlign w:val="subscript"/>
        </w:rPr>
        <w:t>3</w:t>
      </w:r>
      <w:r>
        <w:rPr>
          <w:spacing w:val="-3"/>
          <w:sz w:val="24"/>
          <w:vertAlign w:val="baseline"/>
        </w:rPr>
        <w:t xml:space="preserve"> </w:t>
      </w:r>
      <w:r>
        <w:rPr>
          <w:sz w:val="24"/>
          <w:vertAlign w:val="baseline"/>
        </w:rPr>
        <w:t>=</w:t>
      </w:r>
      <w:r>
        <w:rPr>
          <w:spacing w:val="11"/>
          <w:sz w:val="24"/>
          <w:vertAlign w:val="baseline"/>
        </w:rPr>
        <w:t xml:space="preserve"> </w:t>
      </w:r>
      <w:r>
        <w:rPr>
          <w:sz w:val="24"/>
          <w:vertAlign w:val="baseline"/>
        </w:rPr>
        <w:t>{E→</w:t>
      </w:r>
      <w:r>
        <w:rPr>
          <w:spacing w:val="6"/>
          <w:sz w:val="24"/>
          <w:vertAlign w:val="baseline"/>
        </w:rPr>
        <w:t xml:space="preserve"> </w:t>
      </w:r>
      <w:r>
        <w:rPr>
          <w:sz w:val="24"/>
          <w:vertAlign w:val="baseline"/>
        </w:rPr>
        <w:t>C}</w:t>
      </w:r>
      <w:r>
        <w:rPr>
          <w:sz w:val="24"/>
          <w:vertAlign w:val="baseline"/>
        </w:rPr>
        <w:tab/>
      </w:r>
      <w:r>
        <w:rPr>
          <w:sz w:val="24"/>
          <w:vertAlign w:val="baseline"/>
        </w:rPr>
        <w:t xml:space="preserve">Đạt </w:t>
      </w:r>
      <w:r>
        <w:rPr>
          <w:spacing w:val="-5"/>
          <w:sz w:val="24"/>
          <w:vertAlign w:val="baseline"/>
        </w:rPr>
        <w:t xml:space="preserve">BCNF </w:t>
      </w:r>
      <w:r>
        <w:rPr>
          <w:sz w:val="24"/>
          <w:vertAlign w:val="baseline"/>
        </w:rPr>
        <w:t>R</w:t>
      </w:r>
      <w:r>
        <w:rPr>
          <w:sz w:val="24"/>
          <w:vertAlign w:val="subscript"/>
        </w:rPr>
        <w:t>4</w:t>
      </w:r>
      <w:r>
        <w:rPr>
          <w:sz w:val="24"/>
          <w:vertAlign w:val="baseline"/>
        </w:rPr>
        <w:t>(</w:t>
      </w:r>
      <w:r>
        <w:rPr>
          <w:sz w:val="24"/>
          <w:u w:val="single"/>
          <w:vertAlign w:val="baseline"/>
        </w:rPr>
        <w:t>E,</w:t>
      </w:r>
      <w:r>
        <w:rPr>
          <w:sz w:val="24"/>
          <w:vertAlign w:val="baseline"/>
        </w:rPr>
        <w:t xml:space="preserve"> H, </w:t>
      </w:r>
      <w:r>
        <w:rPr>
          <w:sz w:val="24"/>
          <w:u w:val="single"/>
          <w:vertAlign w:val="baseline"/>
        </w:rPr>
        <w:t>K</w:t>
      </w:r>
      <w:r>
        <w:rPr>
          <w:sz w:val="24"/>
          <w:vertAlign w:val="baseline"/>
        </w:rPr>
        <w:t xml:space="preserve">), </w:t>
      </w:r>
      <w:r>
        <w:rPr>
          <w:spacing w:val="-3"/>
          <w:sz w:val="24"/>
          <w:vertAlign w:val="baseline"/>
        </w:rPr>
        <w:t>F</w:t>
      </w:r>
      <w:r>
        <w:rPr>
          <w:spacing w:val="-3"/>
          <w:sz w:val="24"/>
          <w:vertAlign w:val="subscript"/>
        </w:rPr>
        <w:t>4</w:t>
      </w:r>
      <w:r>
        <w:rPr>
          <w:spacing w:val="-3"/>
          <w:sz w:val="24"/>
          <w:vertAlign w:val="baseline"/>
        </w:rPr>
        <w:t xml:space="preserve"> </w:t>
      </w:r>
      <w:r>
        <w:rPr>
          <w:sz w:val="24"/>
          <w:vertAlign w:val="baseline"/>
        </w:rPr>
        <w:t>= {EK→H} Đạt BCNF</w:t>
      </w:r>
    </w:p>
    <w:p>
      <w:pPr>
        <w:pStyle w:val="4"/>
        <w:spacing w:before="2"/>
        <w:ind w:left="0"/>
        <w:rPr>
          <w:sz w:val="17"/>
        </w:rPr>
      </w:pPr>
    </w:p>
    <w:p>
      <w:pPr>
        <w:pStyle w:val="8"/>
        <w:numPr>
          <w:ilvl w:val="0"/>
          <w:numId w:val="0"/>
        </w:numPr>
        <w:tabs>
          <w:tab w:val="left" w:pos="407"/>
        </w:tabs>
        <w:spacing w:before="93" w:after="0" w:line="276" w:lineRule="exact"/>
        <w:ind w:left="151" w:leftChars="0" w:right="0" w:rightChars="0"/>
        <w:jc w:val="left"/>
        <w:rPr>
          <w:b/>
          <w:sz w:val="24"/>
        </w:rPr>
      </w:pPr>
      <w:r>
        <w:rPr>
          <w:rFonts w:hint="default"/>
          <w:b/>
          <w:color w:val="0000FF"/>
          <w:sz w:val="24"/>
          <w:lang w:val="en-US"/>
        </w:rPr>
        <w:t xml:space="preserve">E) </w:t>
      </w:r>
      <w:r>
        <w:rPr>
          <w:b/>
          <w:color w:val="0000FF"/>
          <w:sz w:val="24"/>
        </w:rPr>
        <w:t xml:space="preserve">Phân </w:t>
      </w:r>
      <w:r>
        <w:rPr>
          <w:b/>
          <w:color w:val="0000FF"/>
          <w:spacing w:val="-4"/>
          <w:sz w:val="24"/>
        </w:rPr>
        <w:t xml:space="preserve">rã </w:t>
      </w:r>
      <w:r>
        <w:rPr>
          <w:b/>
          <w:color w:val="0000FF"/>
          <w:sz w:val="24"/>
        </w:rPr>
        <w:t xml:space="preserve">ở câu d) </w:t>
      </w:r>
      <w:r>
        <w:rPr>
          <w:b/>
          <w:color w:val="0000FF"/>
          <w:spacing w:val="-4"/>
          <w:sz w:val="24"/>
        </w:rPr>
        <w:t xml:space="preserve">có </w:t>
      </w:r>
      <w:r>
        <w:rPr>
          <w:b/>
          <w:color w:val="0000FF"/>
          <w:spacing w:val="-3"/>
          <w:sz w:val="24"/>
        </w:rPr>
        <w:t xml:space="preserve">là </w:t>
      </w:r>
      <w:r>
        <w:rPr>
          <w:b/>
          <w:color w:val="0000FF"/>
          <w:sz w:val="24"/>
        </w:rPr>
        <w:t xml:space="preserve">phân </w:t>
      </w:r>
      <w:r>
        <w:rPr>
          <w:b/>
          <w:color w:val="0000FF"/>
          <w:spacing w:val="-4"/>
          <w:sz w:val="24"/>
        </w:rPr>
        <w:t xml:space="preserve">rã </w:t>
      </w:r>
      <w:r>
        <w:rPr>
          <w:b/>
          <w:color w:val="0000FF"/>
          <w:sz w:val="24"/>
        </w:rPr>
        <w:t>giữ lại phụ thuộc không?</w:t>
      </w:r>
      <w:r>
        <w:rPr>
          <w:b/>
          <w:color w:val="0000FF"/>
          <w:spacing w:val="12"/>
          <w:sz w:val="24"/>
        </w:rPr>
        <w:t xml:space="preserve"> </w:t>
      </w:r>
      <w:r>
        <w:rPr>
          <w:b/>
          <w:color w:val="0000FF"/>
          <w:sz w:val="24"/>
        </w:rPr>
        <w:t>Tại sao?</w:t>
      </w:r>
    </w:p>
    <w:p>
      <w:pPr>
        <w:spacing w:before="0" w:line="294" w:lineRule="exact"/>
        <w:ind w:left="152" w:right="0" w:firstLine="0"/>
        <w:jc w:val="left"/>
        <w:rPr>
          <w:sz w:val="24"/>
        </w:rPr>
      </w:pPr>
      <w:r>
        <w:rPr>
          <w:sz w:val="24"/>
        </w:rPr>
        <w:t>Đặt F’ = F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 xml:space="preserve"> </w:t>
      </w:r>
      <w:r>
        <w:rPr>
          <w:rFonts w:ascii="Symbol" w:hAnsi="Symbol"/>
          <w:sz w:val="24"/>
          <w:vertAlign w:val="baseline"/>
        </w:rPr>
        <w:t></w:t>
      </w:r>
      <w:r>
        <w:rPr>
          <w:sz w:val="24"/>
          <w:vertAlign w:val="baseline"/>
        </w:rPr>
        <w:t xml:space="preserve"> F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 xml:space="preserve"> </w:t>
      </w:r>
      <w:r>
        <w:rPr>
          <w:rFonts w:ascii="Symbol" w:hAnsi="Symbol"/>
          <w:sz w:val="24"/>
          <w:vertAlign w:val="baseline"/>
        </w:rPr>
        <w:t></w:t>
      </w:r>
      <w:r>
        <w:rPr>
          <w:sz w:val="24"/>
          <w:vertAlign w:val="baseline"/>
        </w:rPr>
        <w:t xml:space="preserve"> F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 xml:space="preserve"> </w:t>
      </w:r>
      <w:r>
        <w:rPr>
          <w:rFonts w:ascii="Symbol" w:hAnsi="Symbol"/>
          <w:sz w:val="24"/>
          <w:vertAlign w:val="baseline"/>
        </w:rPr>
        <w:t></w:t>
      </w:r>
      <w:r>
        <w:rPr>
          <w:sz w:val="24"/>
          <w:vertAlign w:val="baseline"/>
        </w:rPr>
        <w:t xml:space="preserve"> F</w:t>
      </w:r>
      <w:r>
        <w:rPr>
          <w:sz w:val="24"/>
          <w:vertAlign w:val="subscript"/>
        </w:rPr>
        <w:t>4</w:t>
      </w:r>
      <w:r>
        <w:rPr>
          <w:sz w:val="24"/>
          <w:vertAlign w:val="baseline"/>
        </w:rPr>
        <w:t xml:space="preserve"> = {C →D; E →G; E→ C; EK→H}</w:t>
      </w:r>
    </w:p>
    <w:p>
      <w:pPr>
        <w:pStyle w:val="4"/>
        <w:spacing w:before="8"/>
        <w:ind w:left="0"/>
        <w:rPr>
          <w:sz w:val="16"/>
        </w:rPr>
      </w:pPr>
    </w:p>
    <w:p>
      <w:pPr>
        <w:spacing w:before="93"/>
        <w:ind w:left="152" w:right="0" w:firstLine="0"/>
        <w:jc w:val="left"/>
        <w:rPr>
          <w:sz w:val="24"/>
        </w:rPr>
      </w:pPr>
      <w:r>
        <w:rPr>
          <w:sz w:val="24"/>
        </w:rPr>
        <w:t xml:space="preserve">F = { </w:t>
      </w:r>
      <w:r>
        <w:rPr>
          <w:sz w:val="24"/>
          <w:shd w:val="clear" w:color="auto" w:fill="00FF00"/>
        </w:rPr>
        <w:t>CK→ H;</w:t>
      </w:r>
    </w:p>
    <w:p>
      <w:pPr>
        <w:spacing w:before="2" w:line="244" w:lineRule="auto"/>
        <w:ind w:left="828" w:right="7517" w:firstLine="0"/>
        <w:jc w:val="left"/>
        <w:rPr>
          <w:sz w:val="24"/>
        </w:rPr>
      </w:pPr>
      <w:r>
        <w:rPr>
          <w:sz w:val="24"/>
        </w:rPr>
        <w:t xml:space="preserve">C →D; E→C; E →G; </w:t>
      </w:r>
      <w:r>
        <w:rPr>
          <w:sz w:val="24"/>
          <w:shd w:val="clear" w:color="auto" w:fill="00FF00"/>
        </w:rPr>
        <w:t>CK</w:t>
      </w:r>
      <w:r>
        <w:rPr>
          <w:spacing w:val="7"/>
          <w:sz w:val="24"/>
          <w:shd w:val="clear" w:color="auto" w:fill="00FF00"/>
        </w:rPr>
        <w:t xml:space="preserve"> </w:t>
      </w:r>
      <w:r>
        <w:rPr>
          <w:spacing w:val="-8"/>
          <w:sz w:val="24"/>
          <w:shd w:val="clear" w:color="auto" w:fill="00FF00"/>
        </w:rPr>
        <w:t>→E</w:t>
      </w:r>
    </w:p>
    <w:p>
      <w:pPr>
        <w:spacing w:before="2"/>
        <w:ind w:left="555" w:right="0" w:firstLine="0"/>
        <w:jc w:val="left"/>
        <w:rPr>
          <w:sz w:val="24"/>
        </w:rPr>
      </w:pPr>
      <w:r>
        <w:rPr>
          <w:w w:val="101"/>
          <w:sz w:val="24"/>
        </w:rPr>
        <w:t>}</w:t>
      </w:r>
    </w:p>
    <w:p>
      <w:pPr>
        <w:spacing w:before="11"/>
        <w:ind w:left="152" w:right="0" w:firstLine="0"/>
        <w:jc w:val="left"/>
        <w:rPr>
          <w:rFonts w:ascii="Trebuchet MS" w:hAnsi="Trebuchet MS"/>
          <w:sz w:val="24"/>
          <w:vertAlign w:val="baseline"/>
        </w:rPr>
      </w:pP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2913380</wp:posOffset>
                </wp:positionH>
                <wp:positionV relativeFrom="paragraph">
                  <wp:posOffset>78105</wp:posOffset>
                </wp:positionV>
                <wp:extent cx="102235" cy="151765"/>
                <wp:effectExtent l="0" t="0" r="0" b="0"/>
                <wp:wrapNone/>
                <wp:docPr id="3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7" w:line="196" w:lineRule="auto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4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229.4pt;margin-top:6.15pt;height:11.95pt;width:8.05pt;mso-position-horizontal-relative:page;z-index:-251644928;mso-width-relative:page;mso-height-relative:page;" filled="f" stroked="f" coordsize="21600,21600" o:gfxdata="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O8eby2QAA&#10;AAkBAAAPAAAAAAAAAAEAIAAAACIAAABkcnMvZG93bnJldi54bWxQSwECFAAUAAAACACHTuJAf9Gl&#10;Q6sBAABy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7" w:line="196" w:lineRule="auto"/>
                        <w:ind w:left="0" w:right="0" w:firstLine="0"/>
                        <w:jc w:val="left"/>
                        <w:rPr>
                          <w:rFonts w:ascii="Trebuchet MS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 xml:space="preserve">Xét </w:t>
      </w:r>
      <w:r>
        <w:rPr>
          <w:spacing w:val="-3"/>
          <w:sz w:val="24"/>
        </w:rPr>
        <w:t xml:space="preserve">CK→ </w:t>
      </w:r>
      <w:r>
        <w:rPr>
          <w:sz w:val="24"/>
        </w:rPr>
        <w:t xml:space="preserve">H </w:t>
      </w:r>
      <w:r>
        <w:rPr>
          <w:rFonts w:ascii="Trebuchet MS" w:hAnsi="Trebuchet MS"/>
          <w:sz w:val="24"/>
        </w:rPr>
        <w:t xml:space="preserve">∊ F. Tính </w:t>
      </w:r>
      <w:r>
        <w:rPr>
          <w:rFonts w:ascii="Trebuchet MS" w:hAnsi="Trebuchet MS"/>
          <w:position w:val="1"/>
          <w:sz w:val="24"/>
        </w:rPr>
        <w:t>(</w:t>
      </w:r>
      <w:r>
        <w:rPr>
          <w:rFonts w:ascii="Trebuchet MS" w:hAnsi="Trebuchet MS"/>
          <w:sz w:val="24"/>
        </w:rPr>
        <w:t>C</w:t>
      </w:r>
      <w:r>
        <w:rPr>
          <w:rFonts w:hint="default" w:ascii="Trebuchet MS" w:hAnsi="Trebuchet MS"/>
          <w:sz w:val="24"/>
          <w:lang w:val="en-US"/>
        </w:rPr>
        <w:t>K)</w:t>
      </w:r>
      <w:r>
        <w:rPr>
          <w:rFonts w:hint="default" w:ascii="Trebuchet MS" w:hAnsi="Trebuchet MS"/>
          <w:sz w:val="24"/>
          <w:vertAlign w:val="subscript"/>
          <w:lang w:val="en-US"/>
        </w:rPr>
        <w:t>F’</w:t>
      </w:r>
      <w:r>
        <w:rPr>
          <w:rFonts w:ascii="Trebuchet MS" w:hAnsi="Trebuchet MS"/>
          <w:position w:val="1"/>
          <w:sz w:val="24"/>
          <w:vertAlign w:val="superscript"/>
        </w:rPr>
        <w:t>+</w:t>
      </w:r>
      <w:r>
        <w:rPr>
          <w:rFonts w:ascii="Trebuchet MS" w:hAnsi="Trebuchet MS"/>
          <w:position w:val="1"/>
          <w:sz w:val="24"/>
          <w:vertAlign w:val="baseline"/>
        </w:rPr>
        <w:t xml:space="preserve"> </w:t>
      </w:r>
      <w:r>
        <w:rPr>
          <w:rFonts w:ascii="Trebuchet MS" w:hAnsi="Trebuchet MS"/>
          <w:w w:val="150"/>
          <w:sz w:val="24"/>
          <w:vertAlign w:val="baseline"/>
        </w:rPr>
        <w:t xml:space="preserve">= </w:t>
      </w:r>
      <w:r>
        <w:rPr>
          <w:rFonts w:ascii="Trebuchet MS" w:hAnsi="Trebuchet MS"/>
          <w:sz w:val="24"/>
          <w:vertAlign w:val="baseline"/>
        </w:rPr>
        <w:t xml:space="preserve">CKD </w:t>
      </w:r>
      <w:r>
        <w:rPr>
          <w:rFonts w:ascii="Trebuchet MS" w:hAnsi="Trebuchet MS"/>
          <w:w w:val="150"/>
          <w:sz w:val="24"/>
          <w:vertAlign w:val="baseline"/>
        </w:rPr>
        <w:t xml:space="preserve">⊉ </w:t>
      </w:r>
      <w:r>
        <w:rPr>
          <w:rFonts w:ascii="Trebuchet MS" w:hAnsi="Trebuchet MS"/>
          <w:sz w:val="24"/>
          <w:vertAlign w:val="baseline"/>
        </w:rPr>
        <w:t xml:space="preserve">H </w:t>
      </w:r>
    </w:p>
    <w:p>
      <w:pPr>
        <w:spacing w:before="11"/>
        <w:ind w:left="152" w:right="0" w:firstLine="0"/>
        <w:jc w:val="left"/>
        <w:rPr>
          <w:sz w:val="24"/>
        </w:rPr>
      </w:pPr>
      <w:r>
        <w:rPr>
          <w:rFonts w:ascii="Trebuchet MS" w:hAnsi="Trebuchet MS"/>
          <w:w w:val="150"/>
          <w:sz w:val="24"/>
          <w:vertAlign w:val="baseline"/>
        </w:rPr>
        <w:t>⇒</w:t>
      </w:r>
      <w:r>
        <w:rPr>
          <w:rFonts w:ascii="Trebuchet MS" w:hAnsi="Trebuchet MS"/>
          <w:spacing w:val="-84"/>
          <w:w w:val="150"/>
          <w:sz w:val="24"/>
          <w:vertAlign w:val="baseline"/>
        </w:rPr>
        <w:t xml:space="preserve"> </w:t>
      </w:r>
      <w:r>
        <w:rPr>
          <w:rFonts w:ascii="Trebuchet MS" w:hAnsi="Trebuchet MS"/>
          <w:sz w:val="24"/>
          <w:vertAlign w:val="baseline"/>
        </w:rPr>
        <w:t xml:space="preserve">F’ không suy diễn được </w:t>
      </w:r>
      <w:r>
        <w:rPr>
          <w:sz w:val="24"/>
          <w:vertAlign w:val="baseline"/>
        </w:rPr>
        <w:t>CK→ H</w:t>
      </w:r>
    </w:p>
    <w:p>
      <w:pPr>
        <w:spacing w:before="28"/>
        <w:ind w:left="152" w:right="0" w:firstLine="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w w:val="150"/>
          <w:sz w:val="24"/>
        </w:rPr>
        <w:t>⇒</w:t>
      </w:r>
      <w:r>
        <w:rPr>
          <w:rFonts w:ascii="Trebuchet MS" w:hAnsi="Trebuchet MS"/>
          <w:spacing w:val="-54"/>
          <w:w w:val="150"/>
          <w:sz w:val="24"/>
        </w:rPr>
        <w:t xml:space="preserve"> </w:t>
      </w:r>
      <w:r>
        <w:rPr>
          <w:rFonts w:ascii="Trebuchet MS" w:hAnsi="Trebuchet MS"/>
          <w:sz w:val="24"/>
        </w:rPr>
        <w:t xml:space="preserve">F’ </w:t>
      </w:r>
      <w:r>
        <w:rPr>
          <w:rFonts w:ascii="Trebuchet MS" w:hAnsi="Trebuchet MS"/>
          <w:w w:val="150"/>
          <w:sz w:val="24"/>
        </w:rPr>
        <w:t>≁</w:t>
      </w:r>
      <w:r>
        <w:rPr>
          <w:rFonts w:ascii="Trebuchet MS" w:hAnsi="Trebuchet MS"/>
          <w:spacing w:val="-54"/>
          <w:w w:val="150"/>
          <w:sz w:val="24"/>
        </w:rPr>
        <w:t xml:space="preserve"> </w:t>
      </w:r>
      <w:r>
        <w:rPr>
          <w:rFonts w:ascii="Trebuchet MS" w:hAnsi="Trebuchet MS"/>
          <w:sz w:val="24"/>
        </w:rPr>
        <w:t xml:space="preserve">F </w:t>
      </w:r>
      <w:r>
        <w:rPr>
          <w:rFonts w:ascii="Trebuchet MS" w:hAnsi="Trebuchet MS"/>
          <w:w w:val="150"/>
          <w:sz w:val="24"/>
        </w:rPr>
        <w:t>⇒</w:t>
      </w:r>
      <w:r>
        <w:rPr>
          <w:rFonts w:ascii="Trebuchet MS" w:hAnsi="Trebuchet MS"/>
          <w:spacing w:val="-53"/>
          <w:w w:val="150"/>
          <w:sz w:val="24"/>
        </w:rPr>
        <w:t xml:space="preserve"> </w:t>
      </w:r>
      <w:r>
        <w:rPr>
          <w:rFonts w:ascii="Trebuchet MS" w:hAnsi="Trebuchet MS"/>
          <w:sz w:val="24"/>
        </w:rPr>
        <w:t>Phân rã trên không giữ lại phụ thuộc.</w:t>
      </w:r>
    </w:p>
    <w:p>
      <w:pPr>
        <w:spacing w:after="0"/>
        <w:jc w:val="left"/>
        <w:rPr>
          <w:rFonts w:ascii="Trebuchet MS" w:hAnsi="Trebuchet MS"/>
          <w:sz w:val="24"/>
        </w:rPr>
        <w:sectPr>
          <w:pgSz w:w="12240" w:h="15840"/>
          <w:pgMar w:top="1280" w:right="1380" w:bottom="880" w:left="1720" w:header="0" w:footer="694" w:gutter="0"/>
          <w:cols w:space="720" w:num="1"/>
        </w:sectPr>
      </w:pPr>
    </w:p>
    <w:p>
      <w:pPr>
        <w:pStyle w:val="4"/>
        <w:ind w:left="151"/>
        <w:rPr>
          <w:rFonts w:ascii="Trebuchet MS"/>
          <w:sz w:val="20"/>
        </w:rPr>
      </w:pPr>
      <w:r>
        <w:rPr>
          <w:rFonts w:ascii="Trebuchet MS"/>
          <w:sz w:val="20"/>
        </w:rPr>
        <mc:AlternateContent>
          <mc:Choice Requires="wps">
            <w:drawing>
              <wp:inline distT="0" distB="0" distL="114300" distR="114300">
                <wp:extent cx="1466215" cy="198120"/>
                <wp:effectExtent l="4445" t="4445" r="7620" b="10795"/>
                <wp:docPr id="2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19812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-15" w:firstLine="0"/>
                              <w:jc w:val="lef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6"/>
                              </w:rPr>
                              <w:t>EX14 (p.107 -</w:t>
                            </w:r>
                            <w:r>
                              <w:rPr>
                                <w:b/>
                                <w:color w:val="FF0000"/>
                                <w:spacing w:val="1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6"/>
                              </w:rPr>
                              <w:t>p.108)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18" o:spid="_x0000_s1026" o:spt="202" type="#_x0000_t202" style="height:15.6pt;width:115.45pt;" filled="f" stroked="t" coordsize="21600,21600" o:gfxdata="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ZnckNMAAAAEAQAADwAAAAAAAAABACAAAAAiAAAAZHJzL2Rv&#10;d25yZXYueG1sUEsBAhQAFAAAAAgAh07iQKkGnZwGAgAAMgQAAA4AAAAAAAAAAQAgAAAAIgEAAGRy&#10;cy9lMm9Eb2MueG1sUEsFBgAAAAAGAAYAWQEAAJoFAAAAAA==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"/>
                        <w:ind w:left="0" w:right="-15" w:firstLine="0"/>
                        <w:jc w:val="left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color w:val="FF0000"/>
                          <w:sz w:val="26"/>
                        </w:rPr>
                        <w:t>EX14 (p.107 -</w:t>
                      </w:r>
                      <w:r>
                        <w:rPr>
                          <w:b/>
                          <w:color w:val="FF0000"/>
                          <w:spacing w:val="19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6"/>
                        </w:rPr>
                        <w:t>p.108)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129" w:line="295" w:lineRule="auto"/>
        <w:ind w:left="401" w:right="1488" w:hanging="250"/>
        <w:jc w:val="left"/>
        <w:rPr>
          <w:sz w:val="24"/>
        </w:rPr>
      </w:pPr>
      <w:r>
        <w:rPr>
          <w:sz w:val="24"/>
        </w:rPr>
        <w:t>Cho lược đồ quan hệ R(A, B, C, D, E, K, L, N, I, J) và tập phụ thuộc hàm: F={ AB → C;</w:t>
      </w:r>
    </w:p>
    <w:p>
      <w:pPr>
        <w:spacing w:before="56" w:line="343" w:lineRule="auto"/>
        <w:ind w:left="828" w:right="7298" w:firstLine="62"/>
        <w:jc w:val="left"/>
        <w:rPr>
          <w:sz w:val="24"/>
        </w:rPr>
      </w:pPr>
      <w:r>
        <w:rPr>
          <w:sz w:val="24"/>
        </w:rPr>
        <w:t>A → DE; B → K; K→ LN; D → IJ</w:t>
      </w:r>
    </w:p>
    <w:p>
      <w:pPr>
        <w:spacing w:before="0" w:line="272" w:lineRule="exact"/>
        <w:ind w:left="828" w:right="0" w:firstLine="0"/>
        <w:jc w:val="left"/>
        <w:rPr>
          <w:sz w:val="24"/>
        </w:rPr>
      </w:pPr>
      <w:r>
        <w:rPr>
          <w:w w:val="101"/>
          <w:sz w:val="24"/>
        </w:rPr>
        <w:t>}</w:t>
      </w:r>
    </w:p>
    <w:p>
      <w:pPr>
        <w:spacing w:before="132" w:line="255" w:lineRule="exact"/>
        <w:ind w:left="154" w:right="0" w:firstLine="0"/>
        <w:jc w:val="left"/>
        <w:rPr>
          <w:b/>
          <w:sz w:val="22"/>
        </w:rPr>
      </w:pPr>
      <w:r>
        <w:rPr>
          <w:rFonts w:ascii="Trebuchet MS" w:hAnsi="Trebuchet MS"/>
          <w:color w:val="FF0000"/>
          <w:w w:val="115"/>
          <w:sz w:val="22"/>
          <w:u w:val="single" w:color="FF0000"/>
        </w:rPr>
        <w:t>◺</w:t>
      </w:r>
      <w:r>
        <w:rPr>
          <w:b/>
          <w:color w:val="FF0000"/>
          <w:w w:val="115"/>
          <w:sz w:val="22"/>
          <w:u w:val="single" w:color="FF0000"/>
        </w:rPr>
        <w:t>Giải</w:t>
      </w:r>
    </w:p>
    <w:p>
      <w:pPr>
        <w:pStyle w:val="8"/>
        <w:numPr>
          <w:ilvl w:val="0"/>
          <w:numId w:val="2"/>
        </w:numPr>
        <w:tabs>
          <w:tab w:val="left" w:pos="416"/>
        </w:tabs>
        <w:spacing w:before="0" w:after="0" w:line="295" w:lineRule="auto"/>
        <w:ind w:left="416" w:right="461" w:hanging="264"/>
        <w:jc w:val="left"/>
        <w:rPr>
          <w:b/>
          <w:color w:val="0000FF"/>
          <w:sz w:val="24"/>
        </w:rPr>
      </w:pPr>
      <w:r>
        <w:rPr>
          <w:b/>
          <w:color w:val="0000FF"/>
          <w:sz w:val="24"/>
        </w:rPr>
        <w:t xml:space="preserve">Xét tập phụ thuộc hàm G = { </w:t>
      </w:r>
      <w:r>
        <w:rPr>
          <w:b/>
          <w:color w:val="FF0000"/>
          <w:sz w:val="24"/>
        </w:rPr>
        <w:t>AB → C</w:t>
      </w:r>
      <w:r>
        <w:rPr>
          <w:b/>
          <w:color w:val="0000FF"/>
          <w:sz w:val="24"/>
        </w:rPr>
        <w:t xml:space="preserve">; </w:t>
      </w:r>
      <w:r>
        <w:rPr>
          <w:b/>
          <w:color w:val="0000FF"/>
          <w:spacing w:val="2"/>
          <w:sz w:val="24"/>
        </w:rPr>
        <w:t xml:space="preserve">BD </w:t>
      </w:r>
      <w:r>
        <w:rPr>
          <w:b/>
          <w:color w:val="0000FF"/>
          <w:sz w:val="24"/>
        </w:rPr>
        <w:t>→ EK; AD →LN; A → I; N→J}, F có tương đương với G? Tại</w:t>
      </w:r>
      <w:r>
        <w:rPr>
          <w:b/>
          <w:color w:val="0000FF"/>
          <w:spacing w:val="30"/>
          <w:sz w:val="24"/>
        </w:rPr>
        <w:t xml:space="preserve"> </w:t>
      </w:r>
      <w:r>
        <w:rPr>
          <w:b/>
          <w:color w:val="0000FF"/>
          <w:sz w:val="24"/>
        </w:rPr>
        <w:t>sao?</w:t>
      </w:r>
    </w:p>
    <w:p>
      <w:pPr>
        <w:spacing w:before="39"/>
        <w:ind w:left="152" w:right="0" w:firstLine="0"/>
        <w:jc w:val="both"/>
        <w:rPr>
          <w:rFonts w:ascii="Trebuchet MS" w:hAnsi="Trebuchet MS"/>
          <w:sz w:val="24"/>
        </w:rPr>
      </w:pP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2880360</wp:posOffset>
                </wp:positionH>
                <wp:positionV relativeFrom="paragraph">
                  <wp:posOffset>107315</wp:posOffset>
                </wp:positionV>
                <wp:extent cx="74930" cy="127635"/>
                <wp:effectExtent l="0" t="0" r="0" b="0"/>
                <wp:wrapNone/>
                <wp:docPr id="3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w w:val="102"/>
                                <w:sz w:val="17"/>
                              </w:rPr>
                              <w:t>G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26.8pt;margin-top:8.45pt;height:10.05pt;width:5.9pt;mso-position-horizontal-relative:page;z-index:-251643904;mso-width-relative:page;mso-height-relative:page;" filled="f" stroked="f" coordsize="21600,21600" o:gfxdata="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t9RvbYAAAA&#10;CQEAAA8AAAAAAAAAAQAgAAAAIgAAAGRycy9kb3ducmV2LnhtbFBLAQIUABQAAAAIAIdO4kDJclQT&#10;qwEAAHEDAAAOAAAAAAAAAAEAIAAAACc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rebuchet MS"/>
                          <w:sz w:val="17"/>
                        </w:rPr>
                      </w:pPr>
                      <w:r>
                        <w:rPr>
                          <w:rFonts w:ascii="Trebuchet MS"/>
                          <w:w w:val="102"/>
                          <w:sz w:val="17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5"/>
          <w:sz w:val="24"/>
        </w:rPr>
        <w:t>Xét</w:t>
      </w:r>
      <w:r>
        <w:rPr>
          <w:spacing w:val="-30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-36"/>
          <w:w w:val="115"/>
          <w:sz w:val="24"/>
        </w:rPr>
        <w:t xml:space="preserve"> </w:t>
      </w:r>
      <w:r>
        <w:rPr>
          <w:w w:val="115"/>
          <w:sz w:val="24"/>
        </w:rPr>
        <w:t>→</w:t>
      </w:r>
      <w:r>
        <w:rPr>
          <w:spacing w:val="-31"/>
          <w:w w:val="115"/>
          <w:sz w:val="24"/>
        </w:rPr>
        <w:t xml:space="preserve"> </w:t>
      </w:r>
      <w:r>
        <w:rPr>
          <w:w w:val="115"/>
          <w:sz w:val="24"/>
        </w:rPr>
        <w:t>DE</w:t>
      </w:r>
      <w:r>
        <w:rPr>
          <w:spacing w:val="-32"/>
          <w:w w:val="115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∊</w:t>
      </w:r>
      <w:r>
        <w:rPr>
          <w:rFonts w:ascii="Trebuchet MS" w:hAnsi="Trebuchet MS"/>
          <w:spacing w:val="-48"/>
          <w:w w:val="115"/>
          <w:sz w:val="24"/>
        </w:rPr>
        <w:t xml:space="preserve"> </w:t>
      </w:r>
      <w:r>
        <w:rPr>
          <w:rFonts w:ascii="Trebuchet MS" w:hAnsi="Trebuchet MS"/>
          <w:sz w:val="24"/>
        </w:rPr>
        <w:t>F.</w:t>
      </w:r>
      <w:r>
        <w:rPr>
          <w:rFonts w:ascii="Trebuchet MS" w:hAnsi="Trebuchet MS"/>
          <w:spacing w:val="-40"/>
          <w:sz w:val="24"/>
        </w:rPr>
        <w:t xml:space="preserve"> </w:t>
      </w:r>
      <w:r>
        <w:rPr>
          <w:rFonts w:ascii="Trebuchet MS" w:hAnsi="Trebuchet MS"/>
          <w:w w:val="115"/>
          <w:sz w:val="24"/>
        </w:rPr>
        <w:t>Tính</w:t>
      </w:r>
      <w:r>
        <w:rPr>
          <w:rFonts w:ascii="Trebuchet MS" w:hAnsi="Trebuchet MS"/>
          <w:spacing w:val="-51"/>
          <w:w w:val="115"/>
          <w:sz w:val="24"/>
        </w:rPr>
        <w:t xml:space="preserve"> </w:t>
      </w:r>
      <w:r>
        <w:rPr>
          <w:rFonts w:ascii="Trebuchet MS" w:hAnsi="Trebuchet MS"/>
          <w:w w:val="115"/>
          <w:position w:val="1"/>
          <w:sz w:val="24"/>
        </w:rPr>
        <w:t>(</w:t>
      </w:r>
      <w:r>
        <w:rPr>
          <w:rFonts w:ascii="Trebuchet MS" w:hAnsi="Trebuchet MS"/>
          <w:w w:val="115"/>
          <w:sz w:val="24"/>
        </w:rPr>
        <w:t>A</w:t>
      </w:r>
      <w:r>
        <w:rPr>
          <w:rFonts w:ascii="Trebuchet MS" w:hAnsi="Trebuchet MS"/>
          <w:w w:val="115"/>
          <w:position w:val="1"/>
          <w:sz w:val="24"/>
        </w:rPr>
        <w:t>)</w:t>
      </w:r>
      <w:r>
        <w:rPr>
          <w:rFonts w:ascii="Trebuchet MS" w:hAnsi="Trebuchet MS"/>
          <w:w w:val="115"/>
          <w:position w:val="1"/>
          <w:sz w:val="24"/>
          <w:vertAlign w:val="superscript"/>
        </w:rPr>
        <w:t>+</w:t>
      </w:r>
      <w:r>
        <w:rPr>
          <w:rFonts w:ascii="Trebuchet MS" w:hAnsi="Trebuchet MS"/>
          <w:spacing w:val="-49"/>
          <w:w w:val="115"/>
          <w:position w:val="1"/>
          <w:sz w:val="24"/>
          <w:vertAlign w:val="baseline"/>
        </w:rPr>
        <w:t xml:space="preserve"> </w:t>
      </w:r>
      <w:r>
        <w:rPr>
          <w:rFonts w:ascii="Trebuchet MS" w:hAnsi="Trebuchet MS"/>
          <w:w w:val="150"/>
          <w:sz w:val="24"/>
          <w:vertAlign w:val="baseline"/>
        </w:rPr>
        <w:t>=</w:t>
      </w:r>
      <w:r>
        <w:rPr>
          <w:rFonts w:ascii="Trebuchet MS" w:hAnsi="Trebuchet MS"/>
          <w:spacing w:val="-76"/>
          <w:w w:val="150"/>
          <w:sz w:val="24"/>
          <w:vertAlign w:val="baseline"/>
        </w:rPr>
        <w:t xml:space="preserve"> </w:t>
      </w:r>
      <w:r>
        <w:rPr>
          <w:rFonts w:ascii="Trebuchet MS" w:hAnsi="Trebuchet MS"/>
          <w:w w:val="115"/>
          <w:sz w:val="24"/>
          <w:vertAlign w:val="baseline"/>
        </w:rPr>
        <w:t>AI</w:t>
      </w:r>
      <w:r>
        <w:rPr>
          <w:rFonts w:ascii="Trebuchet MS" w:hAnsi="Trebuchet MS"/>
          <w:spacing w:val="-50"/>
          <w:w w:val="115"/>
          <w:sz w:val="24"/>
          <w:vertAlign w:val="baseline"/>
        </w:rPr>
        <w:t xml:space="preserve"> </w:t>
      </w:r>
      <w:r>
        <w:rPr>
          <w:rFonts w:ascii="Trebuchet MS" w:hAnsi="Trebuchet MS"/>
          <w:w w:val="150"/>
          <w:sz w:val="24"/>
          <w:vertAlign w:val="baseline"/>
        </w:rPr>
        <w:t>⊉</w:t>
      </w:r>
      <w:r>
        <w:rPr>
          <w:rFonts w:ascii="Trebuchet MS" w:hAnsi="Trebuchet MS"/>
          <w:spacing w:val="-77"/>
          <w:w w:val="150"/>
          <w:sz w:val="24"/>
          <w:vertAlign w:val="baseline"/>
        </w:rPr>
        <w:t xml:space="preserve"> </w:t>
      </w:r>
      <w:r>
        <w:rPr>
          <w:rFonts w:ascii="Trebuchet MS" w:hAnsi="Trebuchet MS"/>
          <w:w w:val="115"/>
          <w:sz w:val="24"/>
          <w:vertAlign w:val="baseline"/>
        </w:rPr>
        <w:t>DE</w:t>
      </w:r>
      <w:r>
        <w:rPr>
          <w:rFonts w:ascii="Trebuchet MS" w:hAnsi="Trebuchet MS"/>
          <w:spacing w:val="-52"/>
          <w:w w:val="115"/>
          <w:sz w:val="24"/>
          <w:vertAlign w:val="baseline"/>
        </w:rPr>
        <w:t xml:space="preserve"> </w:t>
      </w:r>
      <w:r>
        <w:rPr>
          <w:rFonts w:ascii="Trebuchet MS" w:hAnsi="Trebuchet MS"/>
          <w:w w:val="150"/>
          <w:sz w:val="24"/>
          <w:vertAlign w:val="baseline"/>
        </w:rPr>
        <w:t>⇒</w:t>
      </w:r>
      <w:r>
        <w:rPr>
          <w:rFonts w:ascii="Trebuchet MS" w:hAnsi="Trebuchet MS"/>
          <w:spacing w:val="-74"/>
          <w:w w:val="150"/>
          <w:sz w:val="24"/>
          <w:vertAlign w:val="baseline"/>
        </w:rPr>
        <w:t xml:space="preserve"> </w:t>
      </w:r>
      <w:r>
        <w:rPr>
          <w:rFonts w:ascii="Trebuchet MS" w:hAnsi="Trebuchet MS"/>
          <w:sz w:val="24"/>
          <w:vertAlign w:val="baseline"/>
        </w:rPr>
        <w:t>G</w:t>
      </w:r>
      <w:r>
        <w:rPr>
          <w:rFonts w:ascii="Trebuchet MS" w:hAnsi="Trebuchet MS"/>
          <w:spacing w:val="-41"/>
          <w:sz w:val="24"/>
          <w:vertAlign w:val="baseline"/>
        </w:rPr>
        <w:t xml:space="preserve"> </w:t>
      </w:r>
      <w:r>
        <w:rPr>
          <w:rFonts w:ascii="Trebuchet MS" w:hAnsi="Trebuchet MS"/>
          <w:w w:val="115"/>
          <w:sz w:val="24"/>
          <w:vertAlign w:val="baseline"/>
        </w:rPr>
        <w:t>không</w:t>
      </w:r>
      <w:r>
        <w:rPr>
          <w:rFonts w:ascii="Trebuchet MS" w:hAnsi="Trebuchet MS"/>
          <w:spacing w:val="-52"/>
          <w:w w:val="115"/>
          <w:sz w:val="24"/>
          <w:vertAlign w:val="baseline"/>
        </w:rPr>
        <w:t xml:space="preserve"> </w:t>
      </w:r>
      <w:r>
        <w:rPr>
          <w:rFonts w:ascii="Trebuchet MS" w:hAnsi="Trebuchet MS"/>
          <w:w w:val="115"/>
          <w:sz w:val="24"/>
          <w:vertAlign w:val="baseline"/>
        </w:rPr>
        <w:t>suy</w:t>
      </w:r>
      <w:r>
        <w:rPr>
          <w:rFonts w:ascii="Trebuchet MS" w:hAnsi="Trebuchet MS"/>
          <w:spacing w:val="-51"/>
          <w:w w:val="115"/>
          <w:sz w:val="24"/>
          <w:vertAlign w:val="baseline"/>
        </w:rPr>
        <w:t xml:space="preserve"> </w:t>
      </w:r>
      <w:r>
        <w:rPr>
          <w:rFonts w:ascii="Trebuchet MS" w:hAnsi="Trebuchet MS"/>
          <w:w w:val="115"/>
          <w:sz w:val="24"/>
          <w:vertAlign w:val="baseline"/>
        </w:rPr>
        <w:t>diễn</w:t>
      </w:r>
      <w:r>
        <w:rPr>
          <w:rFonts w:ascii="Trebuchet MS" w:hAnsi="Trebuchet MS"/>
          <w:spacing w:val="-52"/>
          <w:w w:val="115"/>
          <w:sz w:val="24"/>
          <w:vertAlign w:val="baseline"/>
        </w:rPr>
        <w:t xml:space="preserve"> </w:t>
      </w:r>
      <w:r>
        <w:rPr>
          <w:rFonts w:ascii="Trebuchet MS" w:hAnsi="Trebuchet MS"/>
          <w:w w:val="115"/>
          <w:sz w:val="24"/>
          <w:vertAlign w:val="baseline"/>
        </w:rPr>
        <w:t>được</w:t>
      </w:r>
      <w:r>
        <w:rPr>
          <w:rFonts w:ascii="Trebuchet MS" w:hAnsi="Trebuchet MS"/>
          <w:spacing w:val="-55"/>
          <w:w w:val="115"/>
          <w:sz w:val="24"/>
          <w:vertAlign w:val="baseline"/>
        </w:rPr>
        <w:t xml:space="preserve"> </w:t>
      </w:r>
      <w:r>
        <w:rPr>
          <w:w w:val="115"/>
          <w:sz w:val="24"/>
          <w:vertAlign w:val="baseline"/>
        </w:rPr>
        <w:t>A→</w:t>
      </w:r>
      <w:r>
        <w:rPr>
          <w:spacing w:val="-31"/>
          <w:w w:val="115"/>
          <w:sz w:val="24"/>
          <w:vertAlign w:val="baseline"/>
        </w:rPr>
        <w:t xml:space="preserve"> </w:t>
      </w:r>
      <w:r>
        <w:rPr>
          <w:w w:val="115"/>
          <w:sz w:val="24"/>
          <w:vertAlign w:val="baseline"/>
        </w:rPr>
        <w:t>DE</w:t>
      </w:r>
      <w:r>
        <w:rPr>
          <w:spacing w:val="-32"/>
          <w:w w:val="115"/>
          <w:sz w:val="24"/>
          <w:vertAlign w:val="baseline"/>
        </w:rPr>
        <w:t xml:space="preserve"> </w:t>
      </w:r>
      <w:r>
        <w:rPr>
          <w:rFonts w:ascii="Trebuchet MS" w:hAnsi="Trebuchet MS"/>
          <w:w w:val="150"/>
          <w:sz w:val="24"/>
          <w:vertAlign w:val="baseline"/>
        </w:rPr>
        <w:t>⇒</w:t>
      </w:r>
      <w:r>
        <w:rPr>
          <w:rFonts w:ascii="Trebuchet MS" w:hAnsi="Trebuchet MS"/>
          <w:spacing w:val="-76"/>
          <w:w w:val="150"/>
          <w:sz w:val="24"/>
          <w:vertAlign w:val="baseline"/>
        </w:rPr>
        <w:t xml:space="preserve"> </w:t>
      </w:r>
      <w:r>
        <w:rPr>
          <w:rFonts w:ascii="Trebuchet MS" w:hAnsi="Trebuchet MS"/>
          <w:spacing w:val="-82"/>
          <w:sz w:val="24"/>
          <w:vertAlign w:val="baseline"/>
        </w:rPr>
        <w:t>G</w:t>
      </w:r>
      <w:r>
        <w:rPr>
          <w:rFonts w:ascii="Trebuchet MS" w:hAnsi="Trebuchet MS"/>
          <w:spacing w:val="-71"/>
          <w:sz w:val="24"/>
          <w:vertAlign w:val="baseline"/>
        </w:rPr>
        <w:t xml:space="preserve"> </w:t>
      </w:r>
      <w:r>
        <w:rPr>
          <w:rFonts w:ascii="Trebuchet MS" w:hAnsi="Trebuchet MS"/>
          <w:spacing w:val="-192"/>
          <w:w w:val="150"/>
          <w:sz w:val="24"/>
          <w:vertAlign w:val="baseline"/>
        </w:rPr>
        <w:t>≁</w:t>
      </w:r>
      <w:r>
        <w:rPr>
          <w:rFonts w:ascii="Trebuchet MS" w:hAnsi="Trebuchet MS"/>
          <w:spacing w:val="-57"/>
          <w:w w:val="150"/>
          <w:sz w:val="24"/>
          <w:vertAlign w:val="baseline"/>
        </w:rPr>
        <w:t xml:space="preserve"> </w:t>
      </w:r>
      <w:r>
        <w:rPr>
          <w:rFonts w:ascii="Trebuchet MS" w:hAnsi="Trebuchet MS"/>
          <w:sz w:val="24"/>
          <w:vertAlign w:val="baseline"/>
        </w:rPr>
        <w:t>F.</w:t>
      </w:r>
    </w:p>
    <w:p>
      <w:pPr>
        <w:spacing w:before="126"/>
        <w:ind w:left="152" w:right="0" w:firstLine="0"/>
        <w:jc w:val="both"/>
        <w:rPr>
          <w:i/>
          <w:sz w:val="24"/>
        </w:rPr>
      </w:pPr>
      <w:r>
        <w:rPr>
          <w:i/>
          <w:sz w:val="24"/>
        </w:rPr>
        <w:t>Các câu hỏi dưới đây đều được tính dựa trên tập phụ thuộc hàm F.</w:t>
      </w:r>
    </w:p>
    <w:p>
      <w:pPr>
        <w:pStyle w:val="8"/>
        <w:numPr>
          <w:ilvl w:val="0"/>
          <w:numId w:val="2"/>
        </w:numPr>
        <w:tabs>
          <w:tab w:val="left" w:pos="416"/>
        </w:tabs>
        <w:spacing w:before="122" w:after="0" w:line="240" w:lineRule="auto"/>
        <w:ind w:left="416" w:right="0" w:hanging="264"/>
        <w:jc w:val="both"/>
        <w:rPr>
          <w:b/>
          <w:color w:val="0000FF"/>
          <w:sz w:val="24"/>
        </w:rPr>
      </w:pPr>
      <w:r>
        <w:rPr>
          <w:b/>
          <w:color w:val="0000FF"/>
          <w:sz w:val="24"/>
        </w:rPr>
        <w:t>Tìm mọi khoá của</w:t>
      </w:r>
      <w:r>
        <w:rPr>
          <w:b/>
          <w:color w:val="0000FF"/>
          <w:spacing w:val="11"/>
          <w:sz w:val="24"/>
        </w:rPr>
        <w:t xml:space="preserve"> </w:t>
      </w:r>
      <w:r>
        <w:rPr>
          <w:b/>
          <w:color w:val="0000FF"/>
          <w:sz w:val="24"/>
        </w:rPr>
        <w:t>R.</w:t>
      </w:r>
    </w:p>
    <w:p>
      <w:pPr>
        <w:tabs>
          <w:tab w:val="left" w:pos="2182"/>
          <w:tab w:val="left" w:pos="5566"/>
        </w:tabs>
        <w:spacing w:before="113"/>
        <w:ind w:left="416" w:right="0" w:firstLine="0"/>
        <w:jc w:val="left"/>
        <w:rPr>
          <w:sz w:val="24"/>
        </w:rPr>
      </w:pPr>
      <w:r>
        <w:rPr>
          <w:sz w:val="24"/>
        </w:rPr>
        <w:t>S =</w:t>
      </w:r>
      <w:r>
        <w:rPr>
          <w:spacing w:val="13"/>
          <w:sz w:val="24"/>
        </w:rPr>
        <w:t xml:space="preserve"> </w:t>
      </w:r>
      <w:r>
        <w:rPr>
          <w:sz w:val="24"/>
        </w:rPr>
        <w:t>{A,</w:t>
      </w:r>
      <w:r>
        <w:rPr>
          <w:spacing w:val="10"/>
          <w:sz w:val="24"/>
        </w:rPr>
        <w:t xml:space="preserve"> </w:t>
      </w:r>
      <w:r>
        <w:rPr>
          <w:spacing w:val="-3"/>
          <w:sz w:val="24"/>
        </w:rPr>
        <w:t>B}</w:t>
      </w:r>
      <w:r>
        <w:rPr>
          <w:spacing w:val="-3"/>
          <w:sz w:val="24"/>
        </w:rPr>
        <w:tab/>
      </w:r>
      <w:r>
        <w:rPr>
          <w:sz w:val="24"/>
        </w:rPr>
        <w:t xml:space="preserve">T = </w:t>
      </w:r>
      <w:r>
        <w:rPr>
          <w:spacing w:val="-3"/>
          <w:sz w:val="24"/>
        </w:rPr>
        <w:t xml:space="preserve">{C, </w:t>
      </w:r>
      <w:r>
        <w:rPr>
          <w:sz w:val="24"/>
        </w:rPr>
        <w:t>E, L, N,</w:t>
      </w:r>
      <w:r>
        <w:rPr>
          <w:spacing w:val="34"/>
          <w:sz w:val="24"/>
        </w:rPr>
        <w:t xml:space="preserve"> </w:t>
      </w:r>
      <w:r>
        <w:rPr>
          <w:sz w:val="24"/>
        </w:rPr>
        <w:t>I,</w:t>
      </w:r>
      <w:r>
        <w:rPr>
          <w:spacing w:val="6"/>
          <w:sz w:val="24"/>
        </w:rPr>
        <w:t xml:space="preserve"> </w:t>
      </w:r>
      <w:r>
        <w:rPr>
          <w:sz w:val="24"/>
        </w:rPr>
        <w:t>J}</w:t>
      </w:r>
      <w:r>
        <w:rPr>
          <w:sz w:val="24"/>
        </w:rPr>
        <w:tab/>
      </w:r>
      <w:r>
        <w:rPr>
          <w:sz w:val="24"/>
        </w:rPr>
        <w:t xml:space="preserve">M = </w:t>
      </w:r>
      <w:r>
        <w:rPr>
          <w:spacing w:val="-2"/>
          <w:sz w:val="24"/>
        </w:rPr>
        <w:t>{K,</w:t>
      </w:r>
      <w:r>
        <w:rPr>
          <w:spacing w:val="14"/>
          <w:sz w:val="24"/>
        </w:rPr>
        <w:t xml:space="preserve"> </w:t>
      </w:r>
      <w:r>
        <w:rPr>
          <w:sz w:val="24"/>
        </w:rPr>
        <w:t>D}</w:t>
      </w:r>
    </w:p>
    <w:p>
      <w:pPr>
        <w:spacing w:before="119"/>
        <w:ind w:left="416" w:right="0" w:firstLine="0"/>
        <w:jc w:val="left"/>
        <w:rPr>
          <w:rFonts w:ascii="Trebuchet MS" w:hAnsi="Trebuchet MS"/>
          <w:sz w:val="24"/>
        </w:rPr>
      </w:pPr>
      <w:r>
        <w:rPr>
          <w:w w:val="105"/>
          <w:sz w:val="24"/>
        </w:rPr>
        <w:t>S</w:t>
      </w:r>
      <w:r>
        <w:rPr>
          <w:w w:val="105"/>
          <w:sz w:val="24"/>
          <w:vertAlign w:val="superscript"/>
        </w:rPr>
        <w:t>+</w:t>
      </w:r>
      <w:r>
        <w:rPr>
          <w:w w:val="105"/>
          <w:sz w:val="24"/>
          <w:vertAlign w:val="baseline"/>
        </w:rPr>
        <w:t xml:space="preserve"> = (AB)</w:t>
      </w:r>
      <w:r>
        <w:rPr>
          <w:w w:val="105"/>
          <w:sz w:val="24"/>
          <w:vertAlign w:val="superscript"/>
        </w:rPr>
        <w:t>+</w:t>
      </w:r>
      <w:r>
        <w:rPr>
          <w:w w:val="105"/>
          <w:sz w:val="24"/>
          <w:vertAlign w:val="baseline"/>
        </w:rPr>
        <w:t xml:space="preserve"> = ABCDEKLNIJ = R</w:t>
      </w:r>
      <w:r>
        <w:rPr>
          <w:w w:val="105"/>
          <w:sz w:val="24"/>
          <w:vertAlign w:val="superscript"/>
        </w:rPr>
        <w:t>+</w:t>
      </w:r>
      <w:r>
        <w:rPr>
          <w:w w:val="105"/>
          <w:sz w:val="24"/>
          <w:vertAlign w:val="baseline"/>
        </w:rPr>
        <w:t xml:space="preserve"> </w:t>
      </w:r>
      <w:r>
        <w:rPr>
          <w:rFonts w:ascii="Trebuchet MS" w:hAnsi="Trebuchet MS"/>
          <w:w w:val="145"/>
          <w:sz w:val="24"/>
          <w:vertAlign w:val="baseline"/>
        </w:rPr>
        <w:t>⇒</w:t>
      </w:r>
      <w:r>
        <w:rPr>
          <w:rFonts w:ascii="Trebuchet MS" w:hAnsi="Trebuchet MS"/>
          <w:spacing w:val="-59"/>
          <w:w w:val="145"/>
          <w:sz w:val="24"/>
          <w:vertAlign w:val="baseline"/>
        </w:rPr>
        <w:t xml:space="preserve"> </w:t>
      </w:r>
      <w:r>
        <w:rPr>
          <w:rFonts w:ascii="Trebuchet MS" w:hAnsi="Trebuchet MS"/>
          <w:w w:val="105"/>
          <w:sz w:val="24"/>
          <w:vertAlign w:val="baseline"/>
        </w:rPr>
        <w:t xml:space="preserve">R </w:t>
      </w:r>
      <w:r>
        <w:rPr>
          <w:rFonts w:ascii="Trebuchet MS" w:hAnsi="Trebuchet MS"/>
          <w:spacing w:val="-4"/>
          <w:w w:val="105"/>
          <w:sz w:val="24"/>
          <w:vertAlign w:val="baseline"/>
        </w:rPr>
        <w:t xml:space="preserve">có </w:t>
      </w:r>
      <w:r>
        <w:rPr>
          <w:rFonts w:ascii="Trebuchet MS" w:hAnsi="Trebuchet MS"/>
          <w:w w:val="105"/>
          <w:sz w:val="24"/>
          <w:vertAlign w:val="baseline"/>
        </w:rPr>
        <w:t>đúng một khóa là AB.</w:t>
      </w:r>
    </w:p>
    <w:p>
      <w:pPr>
        <w:pStyle w:val="8"/>
        <w:numPr>
          <w:ilvl w:val="0"/>
          <w:numId w:val="2"/>
        </w:numPr>
        <w:tabs>
          <w:tab w:val="left" w:pos="416"/>
        </w:tabs>
        <w:spacing w:before="123" w:after="0" w:line="240" w:lineRule="auto"/>
        <w:ind w:left="416" w:right="0" w:hanging="264"/>
        <w:jc w:val="both"/>
        <w:rPr>
          <w:b/>
          <w:color w:val="0000FF"/>
          <w:sz w:val="24"/>
        </w:rPr>
      </w:pPr>
      <w:r>
        <w:rPr>
          <w:b/>
          <w:color w:val="0000FF"/>
          <w:sz w:val="24"/>
        </w:rPr>
        <w:t xml:space="preserve">Tìm dạng chuẩn </w:t>
      </w:r>
      <w:r>
        <w:rPr>
          <w:b/>
          <w:color w:val="0000FF"/>
          <w:spacing w:val="-2"/>
          <w:sz w:val="24"/>
        </w:rPr>
        <w:t xml:space="preserve">cao </w:t>
      </w:r>
      <w:r>
        <w:rPr>
          <w:b/>
          <w:color w:val="0000FF"/>
          <w:sz w:val="24"/>
        </w:rPr>
        <w:t>nhất của</w:t>
      </w:r>
      <w:r>
        <w:rPr>
          <w:b/>
          <w:color w:val="0000FF"/>
          <w:spacing w:val="24"/>
          <w:sz w:val="24"/>
        </w:rPr>
        <w:t xml:space="preserve"> </w:t>
      </w:r>
      <w:r>
        <w:rPr>
          <w:b/>
          <w:color w:val="0000FF"/>
          <w:spacing w:val="-4"/>
          <w:sz w:val="24"/>
        </w:rPr>
        <w:t>R?</w:t>
      </w:r>
    </w:p>
    <w:p>
      <w:pPr>
        <w:pStyle w:val="8"/>
        <w:numPr>
          <w:ilvl w:val="0"/>
          <w:numId w:val="3"/>
        </w:numPr>
        <w:tabs>
          <w:tab w:val="left" w:pos="296"/>
        </w:tabs>
        <w:spacing w:before="113" w:after="0" w:line="240" w:lineRule="auto"/>
        <w:ind w:left="296" w:right="0" w:hanging="144"/>
        <w:jc w:val="both"/>
        <w:rPr>
          <w:sz w:val="24"/>
        </w:rPr>
      </w:pPr>
      <w:r>
        <w:rPr>
          <w:sz w:val="24"/>
        </w:rPr>
        <w:t xml:space="preserve">Tập thuộc tính không là thuộc tính khóa của R là {C, D, </w:t>
      </w:r>
      <w:r>
        <w:rPr>
          <w:spacing w:val="-3"/>
          <w:sz w:val="24"/>
        </w:rPr>
        <w:t xml:space="preserve">E, </w:t>
      </w:r>
      <w:r>
        <w:rPr>
          <w:spacing w:val="-4"/>
          <w:sz w:val="24"/>
        </w:rPr>
        <w:t xml:space="preserve">K, </w:t>
      </w:r>
      <w:r>
        <w:rPr>
          <w:sz w:val="24"/>
        </w:rPr>
        <w:t>L, N, I, J</w:t>
      </w:r>
      <w:r>
        <w:rPr>
          <w:spacing w:val="14"/>
          <w:sz w:val="24"/>
        </w:rPr>
        <w:t xml:space="preserve"> </w:t>
      </w:r>
      <w:r>
        <w:rPr>
          <w:sz w:val="24"/>
        </w:rPr>
        <w:t>}.</w:t>
      </w:r>
    </w:p>
    <w:p>
      <w:pPr>
        <w:pStyle w:val="8"/>
        <w:numPr>
          <w:ilvl w:val="0"/>
          <w:numId w:val="3"/>
        </w:numPr>
        <w:tabs>
          <w:tab w:val="left" w:pos="325"/>
        </w:tabs>
        <w:spacing w:before="121" w:after="0" w:line="247" w:lineRule="auto"/>
        <w:ind w:left="152" w:right="344" w:firstLine="0"/>
        <w:jc w:val="both"/>
        <w:rPr>
          <w:rFonts w:ascii="Trebuchet MS" w:hAnsi="Trebuchet MS"/>
          <w:sz w:val="24"/>
        </w:rPr>
      </w:pPr>
      <w:r>
        <w:rPr>
          <w:sz w:val="24"/>
        </w:rPr>
        <w:t xml:space="preserve">Xét A </w:t>
      </w:r>
      <w:r>
        <w:rPr>
          <w:rFonts w:ascii="Trebuchet MS" w:hAnsi="Trebuchet MS"/>
          <w:w w:val="155"/>
          <w:sz w:val="24"/>
        </w:rPr>
        <w:t xml:space="preserve">⊊ </w:t>
      </w:r>
      <w:r>
        <w:rPr>
          <w:sz w:val="24"/>
        </w:rPr>
        <w:t>khóa AB. Tính (A)</w:t>
      </w:r>
      <w:r>
        <w:rPr>
          <w:sz w:val="24"/>
          <w:vertAlign w:val="superscript"/>
        </w:rPr>
        <w:t>+</w:t>
      </w:r>
      <w:r>
        <w:rPr>
          <w:sz w:val="24"/>
          <w:vertAlign w:val="baseline"/>
        </w:rPr>
        <w:t xml:space="preserve"> = ADEIJ có chứa các thuộc </w:t>
      </w:r>
      <w:r>
        <w:rPr>
          <w:spacing w:val="-3"/>
          <w:sz w:val="24"/>
          <w:vertAlign w:val="baseline"/>
        </w:rPr>
        <w:t xml:space="preserve">tính  </w:t>
      </w:r>
      <w:r>
        <w:rPr>
          <w:sz w:val="24"/>
          <w:vertAlign w:val="baseline"/>
        </w:rPr>
        <w:t xml:space="preserve">không là  thuộc </w:t>
      </w:r>
      <w:r>
        <w:rPr>
          <w:spacing w:val="-43"/>
          <w:sz w:val="24"/>
          <w:vertAlign w:val="baseline"/>
        </w:rPr>
        <w:t xml:space="preserve">tính  </w:t>
      </w:r>
      <w:r>
        <w:rPr>
          <w:sz w:val="24"/>
          <w:vertAlign w:val="baseline"/>
        </w:rPr>
        <w:t xml:space="preserve">khóa </w:t>
      </w:r>
      <w:r>
        <w:rPr>
          <w:spacing w:val="-4"/>
          <w:sz w:val="24"/>
          <w:vertAlign w:val="baseline"/>
        </w:rPr>
        <w:t xml:space="preserve">D, </w:t>
      </w:r>
      <w:r>
        <w:rPr>
          <w:sz w:val="24"/>
          <w:vertAlign w:val="baseline"/>
        </w:rPr>
        <w:t xml:space="preserve">E, </w:t>
      </w:r>
      <w:r>
        <w:rPr>
          <w:spacing w:val="-3"/>
          <w:sz w:val="24"/>
          <w:vertAlign w:val="baseline"/>
        </w:rPr>
        <w:t xml:space="preserve">I, </w:t>
      </w:r>
      <w:r>
        <w:rPr>
          <w:sz w:val="24"/>
          <w:vertAlign w:val="baseline"/>
        </w:rPr>
        <w:t>J (</w:t>
      </w:r>
      <w:r>
        <w:rPr>
          <w:color w:val="FF0000"/>
          <w:sz w:val="24"/>
          <w:vertAlign w:val="baseline"/>
        </w:rPr>
        <w:t xml:space="preserve">nghĩa là các thuộc tính không là thuộc tính khóa D, </w:t>
      </w:r>
      <w:r>
        <w:rPr>
          <w:color w:val="FF0000"/>
          <w:spacing w:val="-3"/>
          <w:sz w:val="24"/>
          <w:vertAlign w:val="baseline"/>
        </w:rPr>
        <w:t xml:space="preserve">E, I, </w:t>
      </w:r>
      <w:r>
        <w:rPr>
          <w:color w:val="FF0000"/>
          <w:sz w:val="24"/>
          <w:vertAlign w:val="baseline"/>
        </w:rPr>
        <w:t xml:space="preserve">J không phụ thuộc </w:t>
      </w:r>
      <w:r>
        <w:rPr>
          <w:color w:val="FF0000"/>
          <w:spacing w:val="3"/>
          <w:sz w:val="24"/>
          <w:vertAlign w:val="baseline"/>
        </w:rPr>
        <w:t>đầy</w:t>
      </w:r>
      <w:r>
        <w:rPr>
          <w:color w:val="FF0000"/>
          <w:spacing w:val="-8"/>
          <w:sz w:val="24"/>
          <w:vertAlign w:val="baseline"/>
        </w:rPr>
        <w:t xml:space="preserve"> </w:t>
      </w:r>
      <w:r>
        <w:rPr>
          <w:color w:val="FF0000"/>
          <w:sz w:val="24"/>
          <w:vertAlign w:val="baseline"/>
        </w:rPr>
        <w:t>đủ</w:t>
      </w:r>
      <w:r>
        <w:rPr>
          <w:color w:val="FF0000"/>
          <w:spacing w:val="2"/>
          <w:sz w:val="24"/>
          <w:vertAlign w:val="baseline"/>
        </w:rPr>
        <w:t xml:space="preserve"> </w:t>
      </w:r>
      <w:r>
        <w:rPr>
          <w:color w:val="FF0000"/>
          <w:spacing w:val="-2"/>
          <w:sz w:val="24"/>
          <w:vertAlign w:val="baseline"/>
        </w:rPr>
        <w:t>vào</w:t>
      </w:r>
      <w:r>
        <w:rPr>
          <w:color w:val="FF0000"/>
          <w:spacing w:val="12"/>
          <w:sz w:val="24"/>
          <w:vertAlign w:val="baseline"/>
        </w:rPr>
        <w:t xml:space="preserve"> </w:t>
      </w:r>
      <w:r>
        <w:rPr>
          <w:color w:val="FF0000"/>
          <w:sz w:val="24"/>
          <w:vertAlign w:val="baseline"/>
        </w:rPr>
        <w:t>khóa</w:t>
      </w:r>
      <w:r>
        <w:rPr>
          <w:color w:val="FF0000"/>
          <w:spacing w:val="6"/>
          <w:sz w:val="24"/>
          <w:vertAlign w:val="baseline"/>
        </w:rPr>
        <w:t xml:space="preserve"> </w:t>
      </w:r>
      <w:r>
        <w:rPr>
          <w:color w:val="FF0000"/>
          <w:spacing w:val="-3"/>
          <w:sz w:val="24"/>
          <w:vertAlign w:val="baseline"/>
        </w:rPr>
        <w:t>AB</w:t>
      </w:r>
      <w:r>
        <w:rPr>
          <w:spacing w:val="-3"/>
          <w:sz w:val="24"/>
          <w:vertAlign w:val="baseline"/>
        </w:rPr>
        <w:t>)</w:t>
      </w:r>
      <w:r>
        <w:rPr>
          <w:spacing w:val="4"/>
          <w:sz w:val="24"/>
          <w:vertAlign w:val="baseline"/>
        </w:rPr>
        <w:t xml:space="preserve"> </w:t>
      </w:r>
      <w:r>
        <w:rPr>
          <w:rFonts w:ascii="Trebuchet MS" w:hAnsi="Trebuchet MS"/>
          <w:w w:val="155"/>
          <w:sz w:val="24"/>
          <w:vertAlign w:val="baseline"/>
        </w:rPr>
        <w:t>⇒</w:t>
      </w:r>
      <w:r>
        <w:rPr>
          <w:rFonts w:ascii="Trebuchet MS" w:hAnsi="Trebuchet MS"/>
          <w:spacing w:val="-54"/>
          <w:w w:val="155"/>
          <w:sz w:val="24"/>
          <w:vertAlign w:val="baseline"/>
        </w:rPr>
        <w:t xml:space="preserve"> </w:t>
      </w:r>
      <w:r>
        <w:rPr>
          <w:rFonts w:ascii="Trebuchet MS" w:hAnsi="Trebuchet MS"/>
          <w:sz w:val="24"/>
          <w:vertAlign w:val="baseline"/>
        </w:rPr>
        <w:t>R</w:t>
      </w:r>
      <w:r>
        <w:rPr>
          <w:rFonts w:ascii="Trebuchet MS" w:hAnsi="Trebuchet MS"/>
          <w:spacing w:val="-21"/>
          <w:sz w:val="24"/>
          <w:vertAlign w:val="baseline"/>
        </w:rPr>
        <w:t xml:space="preserve"> </w:t>
      </w:r>
      <w:r>
        <w:rPr>
          <w:rFonts w:ascii="Trebuchet MS" w:hAnsi="Trebuchet MS"/>
          <w:sz w:val="24"/>
          <w:vertAlign w:val="baseline"/>
        </w:rPr>
        <w:t>không</w:t>
      </w:r>
      <w:r>
        <w:rPr>
          <w:rFonts w:ascii="Trebuchet MS" w:hAnsi="Trebuchet MS"/>
          <w:spacing w:val="-13"/>
          <w:sz w:val="24"/>
          <w:vertAlign w:val="baseline"/>
        </w:rPr>
        <w:t xml:space="preserve"> </w:t>
      </w:r>
      <w:r>
        <w:rPr>
          <w:rFonts w:ascii="Trebuchet MS" w:hAnsi="Trebuchet MS"/>
          <w:sz w:val="24"/>
          <w:vertAlign w:val="baseline"/>
        </w:rPr>
        <w:t>đạt</w:t>
      </w:r>
      <w:r>
        <w:rPr>
          <w:rFonts w:ascii="Trebuchet MS" w:hAnsi="Trebuchet MS"/>
          <w:spacing w:val="-15"/>
          <w:sz w:val="24"/>
          <w:vertAlign w:val="baseline"/>
        </w:rPr>
        <w:t xml:space="preserve"> </w:t>
      </w:r>
      <w:r>
        <w:rPr>
          <w:rFonts w:ascii="Trebuchet MS" w:hAnsi="Trebuchet MS"/>
          <w:sz w:val="24"/>
          <w:vertAlign w:val="baseline"/>
        </w:rPr>
        <w:t>2NF.</w:t>
      </w:r>
      <w:r>
        <w:rPr>
          <w:rFonts w:ascii="Trebuchet MS" w:hAnsi="Trebuchet MS"/>
          <w:spacing w:val="-21"/>
          <w:sz w:val="24"/>
          <w:vertAlign w:val="baseline"/>
        </w:rPr>
        <w:t xml:space="preserve"> </w:t>
      </w:r>
      <w:r>
        <w:rPr>
          <w:rFonts w:ascii="Trebuchet MS" w:hAnsi="Trebuchet MS"/>
          <w:sz w:val="24"/>
          <w:vertAlign w:val="baseline"/>
        </w:rPr>
        <w:t>Vậy</w:t>
      </w:r>
      <w:r>
        <w:rPr>
          <w:rFonts w:ascii="Trebuchet MS" w:hAnsi="Trebuchet MS"/>
          <w:spacing w:val="-16"/>
          <w:sz w:val="24"/>
          <w:vertAlign w:val="baseline"/>
        </w:rPr>
        <w:t xml:space="preserve"> </w:t>
      </w:r>
      <w:r>
        <w:rPr>
          <w:rFonts w:ascii="Trebuchet MS" w:hAnsi="Trebuchet MS"/>
          <w:sz w:val="24"/>
          <w:vertAlign w:val="baseline"/>
        </w:rPr>
        <w:t>R</w:t>
      </w:r>
      <w:r>
        <w:rPr>
          <w:rFonts w:ascii="Trebuchet MS" w:hAnsi="Trebuchet MS"/>
          <w:spacing w:val="-12"/>
          <w:sz w:val="24"/>
          <w:vertAlign w:val="baseline"/>
        </w:rPr>
        <w:t xml:space="preserve"> </w:t>
      </w:r>
      <w:r>
        <w:rPr>
          <w:rFonts w:ascii="Trebuchet MS" w:hAnsi="Trebuchet MS"/>
          <w:sz w:val="24"/>
          <w:vertAlign w:val="baseline"/>
        </w:rPr>
        <w:t>đạt</w:t>
      </w:r>
      <w:r>
        <w:rPr>
          <w:rFonts w:ascii="Trebuchet MS" w:hAnsi="Trebuchet MS"/>
          <w:spacing w:val="-14"/>
          <w:sz w:val="24"/>
          <w:vertAlign w:val="baseline"/>
        </w:rPr>
        <w:t xml:space="preserve"> </w:t>
      </w:r>
      <w:r>
        <w:rPr>
          <w:rFonts w:ascii="Trebuchet MS" w:hAnsi="Trebuchet MS"/>
          <w:sz w:val="24"/>
          <w:vertAlign w:val="baseline"/>
        </w:rPr>
        <w:t>1NF.</w:t>
      </w:r>
    </w:p>
    <w:p>
      <w:pPr>
        <w:pStyle w:val="4"/>
        <w:spacing w:before="4"/>
        <w:ind w:left="0"/>
        <w:rPr>
          <w:rFonts w:ascii="Trebuchet MS"/>
          <w:sz w:val="23"/>
        </w:rPr>
      </w:pPr>
    </w:p>
    <w:p>
      <w:pPr>
        <w:pStyle w:val="8"/>
        <w:numPr>
          <w:ilvl w:val="0"/>
          <w:numId w:val="2"/>
        </w:numPr>
        <w:tabs>
          <w:tab w:val="left" w:pos="416"/>
        </w:tabs>
        <w:spacing w:before="0" w:after="0" w:line="240" w:lineRule="auto"/>
        <w:ind w:left="416" w:right="0" w:hanging="264"/>
        <w:jc w:val="left"/>
        <w:rPr>
          <w:color w:val="0000FF"/>
          <w:sz w:val="24"/>
        </w:rPr>
      </w:pPr>
      <w:r>
        <w:rPr>
          <w:color w:val="0000FF"/>
          <w:sz w:val="24"/>
        </w:rPr>
        <w:t>Xét một phân rã của R gồm các lược đồ quan hệ</w:t>
      </w:r>
      <w:r>
        <w:rPr>
          <w:color w:val="0000FF"/>
          <w:spacing w:val="27"/>
          <w:sz w:val="24"/>
        </w:rPr>
        <w:t xml:space="preserve"> </w:t>
      </w:r>
      <w:r>
        <w:rPr>
          <w:color w:val="0000FF"/>
          <w:sz w:val="24"/>
        </w:rPr>
        <w:t>sau:</w:t>
      </w:r>
    </w:p>
    <w:p>
      <w:pPr>
        <w:spacing w:before="122"/>
        <w:ind w:left="828" w:right="0" w:firstLine="0"/>
        <w:jc w:val="left"/>
        <w:rPr>
          <w:sz w:val="24"/>
        </w:rPr>
      </w:pPr>
      <w:r>
        <w:rPr>
          <w:color w:val="0000FF"/>
          <w:sz w:val="24"/>
        </w:rPr>
        <w:t>R1(A, D, E) ; R2(B, K) ; R3(B, L, N) ; R4(A, I, J) ; R5(A, B,</w:t>
      </w:r>
      <w:r>
        <w:rPr>
          <w:color w:val="0000FF"/>
          <w:spacing w:val="54"/>
          <w:sz w:val="24"/>
        </w:rPr>
        <w:t xml:space="preserve"> </w:t>
      </w:r>
      <w:r>
        <w:rPr>
          <w:color w:val="0000FF"/>
          <w:sz w:val="24"/>
        </w:rPr>
        <w:t>C)</w:t>
      </w:r>
    </w:p>
    <w:p>
      <w:pPr>
        <w:pStyle w:val="8"/>
        <w:numPr>
          <w:ilvl w:val="1"/>
          <w:numId w:val="2"/>
        </w:numPr>
        <w:tabs>
          <w:tab w:val="left" w:pos="685"/>
        </w:tabs>
        <w:spacing w:before="123" w:after="0" w:line="240" w:lineRule="auto"/>
        <w:ind w:left="684" w:right="0" w:hanging="269"/>
        <w:jc w:val="left"/>
        <w:rPr>
          <w:b/>
          <w:sz w:val="24"/>
        </w:rPr>
      </w:pPr>
      <w:r>
        <w:rPr>
          <w:b/>
          <w:color w:val="0000FF"/>
          <w:sz w:val="24"/>
        </w:rPr>
        <w:t xml:space="preserve">Phân </w:t>
      </w:r>
      <w:r>
        <w:rPr>
          <w:b/>
          <w:color w:val="0000FF"/>
          <w:spacing w:val="-4"/>
          <w:sz w:val="24"/>
        </w:rPr>
        <w:t xml:space="preserve">rã </w:t>
      </w:r>
      <w:r>
        <w:rPr>
          <w:b/>
          <w:color w:val="0000FF"/>
          <w:sz w:val="24"/>
        </w:rPr>
        <w:t xml:space="preserve">này có phải </w:t>
      </w:r>
      <w:r>
        <w:rPr>
          <w:b/>
          <w:color w:val="0000FF"/>
          <w:spacing w:val="-3"/>
          <w:sz w:val="24"/>
        </w:rPr>
        <w:t xml:space="preserve">là </w:t>
      </w:r>
      <w:r>
        <w:rPr>
          <w:b/>
          <w:color w:val="0000FF"/>
          <w:sz w:val="24"/>
        </w:rPr>
        <w:t xml:space="preserve">phân rã nối không mất thông tin? </w:t>
      </w:r>
      <w:r>
        <w:rPr>
          <w:b/>
          <w:color w:val="0000FF"/>
          <w:spacing w:val="2"/>
          <w:sz w:val="24"/>
        </w:rPr>
        <w:t>tại</w:t>
      </w:r>
      <w:r>
        <w:rPr>
          <w:b/>
          <w:color w:val="0000FF"/>
          <w:spacing w:val="3"/>
          <w:sz w:val="24"/>
        </w:rPr>
        <w:t xml:space="preserve"> </w:t>
      </w:r>
      <w:r>
        <w:rPr>
          <w:b/>
          <w:color w:val="0000FF"/>
          <w:sz w:val="24"/>
        </w:rPr>
        <w:t>sao?</w:t>
      </w:r>
    </w:p>
    <w:p>
      <w:pPr>
        <w:spacing w:before="116" w:line="285" w:lineRule="auto"/>
        <w:ind w:left="152" w:right="342" w:firstLine="0"/>
        <w:jc w:val="both"/>
        <w:rPr>
          <w:sz w:val="24"/>
        </w:rPr>
      </w:pPr>
    </w:p>
    <w:p>
      <w:pPr>
        <w:spacing w:before="116" w:line="285" w:lineRule="auto"/>
        <w:ind w:left="152" w:right="342" w:firstLine="0"/>
        <w:jc w:val="both"/>
        <w:rPr>
          <w:sz w:val="24"/>
        </w:rPr>
      </w:pPr>
    </w:p>
    <w:p>
      <w:pPr>
        <w:spacing w:before="116" w:line="285" w:lineRule="auto"/>
        <w:ind w:left="152" w:right="342" w:firstLine="0"/>
        <w:jc w:val="both"/>
        <w:rPr>
          <w:sz w:val="24"/>
        </w:rPr>
      </w:pPr>
    </w:p>
    <w:p>
      <w:pPr>
        <w:spacing w:before="116" w:line="285" w:lineRule="auto"/>
        <w:ind w:left="152" w:right="342" w:firstLine="0"/>
        <w:jc w:val="both"/>
        <w:rPr>
          <w:sz w:val="24"/>
        </w:rPr>
      </w:pPr>
    </w:p>
    <w:p>
      <w:pPr>
        <w:spacing w:before="116" w:line="285" w:lineRule="auto"/>
        <w:ind w:left="152" w:right="342" w:firstLine="0"/>
        <w:jc w:val="both"/>
        <w:rPr>
          <w:sz w:val="24"/>
        </w:rPr>
      </w:pPr>
    </w:p>
    <w:p>
      <w:pPr>
        <w:spacing w:before="116" w:line="285" w:lineRule="auto"/>
        <w:ind w:left="152" w:right="342" w:firstLine="0"/>
        <w:jc w:val="both"/>
        <w:rPr>
          <w:sz w:val="24"/>
        </w:rPr>
      </w:pPr>
    </w:p>
    <w:p>
      <w:pPr>
        <w:spacing w:before="116" w:line="285" w:lineRule="auto"/>
        <w:ind w:left="152" w:right="342" w:firstLine="0"/>
        <w:jc w:val="both"/>
        <w:rPr>
          <w:sz w:val="24"/>
        </w:rPr>
      </w:pPr>
    </w:p>
    <w:p>
      <w:pPr>
        <w:spacing w:before="116" w:line="285" w:lineRule="auto"/>
        <w:ind w:left="152" w:right="342" w:firstLine="0"/>
        <w:jc w:val="both"/>
        <w:rPr>
          <w:sz w:val="24"/>
        </w:rPr>
      </w:pPr>
    </w:p>
    <w:p>
      <w:pPr>
        <w:spacing w:before="116" w:line="285" w:lineRule="auto"/>
        <w:ind w:left="152" w:right="342" w:firstLine="0"/>
        <w:jc w:val="both"/>
        <w:rPr>
          <w:sz w:val="24"/>
        </w:rPr>
      </w:pPr>
    </w:p>
    <w:p>
      <w:pPr>
        <w:spacing w:before="116" w:line="285" w:lineRule="auto"/>
        <w:ind w:left="152" w:right="342" w:firstLine="0"/>
        <w:jc w:val="both"/>
        <w:rPr>
          <w:rFonts w:hint="default" w:ascii="Trebuchet MS" w:hAnsi="Trebuchet MS"/>
          <w:sz w:val="24"/>
          <w:vertAlign w:val="baseline"/>
          <w:lang w:val="en-US"/>
        </w:rPr>
      </w:pPr>
      <w:r>
        <w:rPr>
          <w:sz w:val="24"/>
        </w:rPr>
        <w:t>Lập bảng</w:t>
      </w:r>
      <w:r>
        <w:rPr>
          <w:rFonts w:hint="default"/>
          <w:sz w:val="24"/>
          <w:lang w:val="en-US"/>
        </w:rPr>
        <w:t>:</w:t>
      </w:r>
    </w:p>
    <w:p>
      <w:pPr>
        <w:spacing w:before="116" w:line="285" w:lineRule="auto"/>
        <w:ind w:left="152" w:right="342" w:firstLine="0"/>
        <w:jc w:val="both"/>
        <w:rPr>
          <w:rFonts w:ascii="Trebuchet MS" w:hAnsi="Trebuchet MS"/>
          <w:sz w:val="24"/>
          <w:vertAlign w:val="baseline"/>
        </w:rPr>
      </w:pPr>
    </w:p>
    <w:tbl>
      <w:tblPr>
        <w:tblStyle w:val="5"/>
        <w:tblW w:w="10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929"/>
        <w:gridCol w:w="876"/>
        <w:gridCol w:w="1024"/>
        <w:gridCol w:w="885"/>
        <w:gridCol w:w="972"/>
        <w:gridCol w:w="867"/>
        <w:gridCol w:w="911"/>
        <w:gridCol w:w="876"/>
        <w:gridCol w:w="1060"/>
        <w:gridCol w:w="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ascii="Trebuchet MS" w:hAnsi="Trebuchet MS"/>
                <w:color w:val="000000" w:themeColor="text1"/>
                <w:sz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9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876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024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885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972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867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</w:t>
            </w:r>
          </w:p>
        </w:tc>
        <w:tc>
          <w:tcPr>
            <w:tcW w:w="911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876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J</w:t>
            </w:r>
          </w:p>
        </w:tc>
        <w:tc>
          <w:tcPr>
            <w:tcW w:w="1060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</w:t>
            </w:r>
          </w:p>
        </w:tc>
        <w:tc>
          <w:tcPr>
            <w:tcW w:w="911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R1</w:t>
            </w:r>
          </w:p>
        </w:tc>
        <w:tc>
          <w:tcPr>
            <w:tcW w:w="929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b/>
                <w:bCs/>
                <w:color w:val="FF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b/>
                <w:bCs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b/>
                <w:bCs/>
                <w:color w:val="FF0000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876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02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85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972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867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11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876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106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911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R2</w:t>
            </w:r>
          </w:p>
        </w:tc>
        <w:tc>
          <w:tcPr>
            <w:tcW w:w="92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8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02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88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10</w:t>
            </w:r>
          </w:p>
        </w:tc>
        <w:tc>
          <w:tcPr>
            <w:tcW w:w="97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11</w:t>
            </w:r>
          </w:p>
        </w:tc>
        <w:tc>
          <w:tcPr>
            <w:tcW w:w="86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91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12</w:t>
            </w:r>
          </w:p>
        </w:tc>
        <w:tc>
          <w:tcPr>
            <w:tcW w:w="8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13</w:t>
            </w:r>
          </w:p>
        </w:tc>
        <w:tc>
          <w:tcPr>
            <w:tcW w:w="10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14</w:t>
            </w:r>
          </w:p>
        </w:tc>
        <w:tc>
          <w:tcPr>
            <w:tcW w:w="91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0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R3</w:t>
            </w:r>
          </w:p>
        </w:tc>
        <w:tc>
          <w:tcPr>
            <w:tcW w:w="92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16</w:t>
            </w:r>
          </w:p>
        </w:tc>
        <w:tc>
          <w:tcPr>
            <w:tcW w:w="8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ascii="Trebuchet MS" w:hAnsi="Trebuchet MS"/>
                <w:color w:val="FF0000"/>
                <w:sz w:val="24"/>
                <w:vertAlign w:val="baseline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02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17</w:t>
            </w:r>
          </w:p>
        </w:tc>
        <w:tc>
          <w:tcPr>
            <w:tcW w:w="88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18</w:t>
            </w:r>
          </w:p>
        </w:tc>
        <w:tc>
          <w:tcPr>
            <w:tcW w:w="97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19</w:t>
            </w:r>
          </w:p>
        </w:tc>
        <w:tc>
          <w:tcPr>
            <w:tcW w:w="86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b/>
                <w:bCs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20</w:t>
            </w:r>
          </w:p>
        </w:tc>
        <w:tc>
          <w:tcPr>
            <w:tcW w:w="91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21</w:t>
            </w:r>
          </w:p>
        </w:tc>
        <w:tc>
          <w:tcPr>
            <w:tcW w:w="8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22</w:t>
            </w:r>
          </w:p>
        </w:tc>
        <w:tc>
          <w:tcPr>
            <w:tcW w:w="10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91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R4</w:t>
            </w:r>
          </w:p>
        </w:tc>
        <w:tc>
          <w:tcPr>
            <w:tcW w:w="92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left="0" w:leftChars="0" w:right="342" w:rightChars="0"/>
              <w:jc w:val="center"/>
              <w:rPr>
                <w:rFonts w:ascii="Trebuchet MS" w:hAnsi="Trebuchet MS"/>
                <w:color w:val="FF0000"/>
                <w:sz w:val="24"/>
                <w:vertAlign w:val="baseline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8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23</w:t>
            </w:r>
          </w:p>
        </w:tc>
        <w:tc>
          <w:tcPr>
            <w:tcW w:w="102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24</w:t>
            </w:r>
          </w:p>
        </w:tc>
        <w:tc>
          <w:tcPr>
            <w:tcW w:w="88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25</w:t>
            </w:r>
          </w:p>
        </w:tc>
        <w:tc>
          <w:tcPr>
            <w:tcW w:w="97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26</w:t>
            </w:r>
          </w:p>
        </w:tc>
        <w:tc>
          <w:tcPr>
            <w:tcW w:w="86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27</w:t>
            </w:r>
          </w:p>
        </w:tc>
        <w:tc>
          <w:tcPr>
            <w:tcW w:w="91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8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10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28</w:t>
            </w:r>
          </w:p>
        </w:tc>
        <w:tc>
          <w:tcPr>
            <w:tcW w:w="91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R5</w:t>
            </w:r>
          </w:p>
        </w:tc>
        <w:tc>
          <w:tcPr>
            <w:tcW w:w="92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left="0" w:leftChars="0" w:right="342" w:rightChars="0"/>
              <w:jc w:val="center"/>
              <w:rPr>
                <w:rFonts w:ascii="Trebuchet MS" w:hAnsi="Trebuchet MS" w:eastAsia="Times New Roman" w:cs="Times New Roman"/>
                <w:color w:val="FF0000"/>
                <w:sz w:val="24"/>
                <w:szCs w:val="22"/>
                <w:vertAlign w:val="baseline"/>
                <w:lang w:val="vi" w:eastAsia="en-US" w:bidi="ar-SA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8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left="0" w:leftChars="0" w:right="342" w:rightChars="0"/>
              <w:jc w:val="center"/>
              <w:rPr>
                <w:rFonts w:ascii="Trebuchet MS" w:hAnsi="Trebuchet MS"/>
                <w:color w:val="FF0000"/>
                <w:sz w:val="24"/>
                <w:vertAlign w:val="baseline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02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8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both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30</w:t>
            </w:r>
          </w:p>
        </w:tc>
        <w:tc>
          <w:tcPr>
            <w:tcW w:w="97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31</w:t>
            </w:r>
          </w:p>
        </w:tc>
        <w:tc>
          <w:tcPr>
            <w:tcW w:w="86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32</w:t>
            </w:r>
          </w:p>
        </w:tc>
        <w:tc>
          <w:tcPr>
            <w:tcW w:w="91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33</w:t>
            </w:r>
          </w:p>
        </w:tc>
        <w:tc>
          <w:tcPr>
            <w:tcW w:w="8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35</w:t>
            </w:r>
          </w:p>
        </w:tc>
        <w:tc>
          <w:tcPr>
            <w:tcW w:w="91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36</w:t>
            </w:r>
          </w:p>
        </w:tc>
      </w:tr>
    </w:tbl>
    <w:p>
      <w:pPr>
        <w:spacing w:before="116" w:line="285" w:lineRule="auto"/>
        <w:ind w:left="152" w:right="342" w:firstLine="0"/>
        <w:jc w:val="both"/>
        <w:rPr>
          <w:rFonts w:ascii="Trebuchet MS" w:hAnsi="Trebuchet MS"/>
          <w:sz w:val="24"/>
          <w:vertAlign w:val="baseline"/>
        </w:rPr>
      </w:pPr>
    </w:p>
    <w:p>
      <w:pPr>
        <w:spacing w:before="129" w:line="295" w:lineRule="auto"/>
        <w:ind w:left="401" w:right="1488" w:hanging="250"/>
        <w:jc w:val="left"/>
        <w:rPr>
          <w:sz w:val="24"/>
        </w:rPr>
      </w:pPr>
      <w:r>
        <w:rPr>
          <w:sz w:val="24"/>
        </w:rPr>
        <w:t xml:space="preserve">Dùng tập phụ thuộc </w:t>
      </w:r>
      <w:r>
        <w:rPr>
          <w:spacing w:val="-2"/>
          <w:sz w:val="24"/>
        </w:rPr>
        <w:t xml:space="preserve">hàm </w:t>
      </w:r>
      <w:r>
        <w:rPr>
          <w:sz w:val="24"/>
        </w:rPr>
        <w:t>F biến đổi bảng</w:t>
      </w:r>
      <w:r>
        <w:rPr>
          <w:rFonts w:hint="default"/>
          <w:sz w:val="24"/>
          <w:lang w:val="en-US"/>
        </w:rPr>
        <w:t xml:space="preserve">: </w:t>
      </w:r>
      <w:r>
        <w:rPr>
          <w:sz w:val="24"/>
        </w:rPr>
        <w:t>F={ AB → C;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</w:rPr>
        <w:t>A → DE; B → K; K→ LN; D → IJ</w:t>
      </w:r>
      <w:r>
        <w:rPr>
          <w:w w:val="101"/>
          <w:sz w:val="24"/>
        </w:rPr>
        <w:t>}</w:t>
      </w:r>
    </w:p>
    <w:p>
      <w:pPr>
        <w:spacing w:before="116" w:line="285" w:lineRule="auto"/>
        <w:ind w:right="342"/>
        <w:jc w:val="both"/>
        <w:rPr>
          <w:rFonts w:ascii="Trebuchet MS" w:hAnsi="Trebuchet MS"/>
          <w:sz w:val="24"/>
          <w:vertAlign w:val="baseline"/>
        </w:rPr>
      </w:pPr>
    </w:p>
    <w:tbl>
      <w:tblPr>
        <w:tblStyle w:val="5"/>
        <w:tblW w:w="10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929"/>
        <w:gridCol w:w="876"/>
        <w:gridCol w:w="1024"/>
        <w:gridCol w:w="885"/>
        <w:gridCol w:w="972"/>
        <w:gridCol w:w="867"/>
        <w:gridCol w:w="911"/>
        <w:gridCol w:w="876"/>
        <w:gridCol w:w="1060"/>
        <w:gridCol w:w="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ascii="Trebuchet MS" w:hAnsi="Trebuchet MS"/>
                <w:color w:val="000000" w:themeColor="text1"/>
                <w:sz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9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876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024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885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972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867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</w:t>
            </w:r>
          </w:p>
        </w:tc>
        <w:tc>
          <w:tcPr>
            <w:tcW w:w="911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876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J</w:t>
            </w:r>
          </w:p>
        </w:tc>
        <w:tc>
          <w:tcPr>
            <w:tcW w:w="1060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</w:t>
            </w:r>
          </w:p>
        </w:tc>
        <w:tc>
          <w:tcPr>
            <w:tcW w:w="911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rebuchet MS" w:hAnsi="Trebuchet MS"/>
                <w:color w:val="000000" w:themeColor="text1"/>
                <w:sz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R1</w:t>
            </w:r>
          </w:p>
        </w:tc>
        <w:tc>
          <w:tcPr>
            <w:tcW w:w="929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b/>
                <w:bCs/>
                <w:color w:val="FF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b/>
                <w:bCs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b/>
                <w:bCs/>
                <w:color w:val="FF0000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876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02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85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972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867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11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left="0" w:leftChars="0" w:right="342" w:rightChars="0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876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left="0" w:leftChars="0" w:right="342" w:rightChars="0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106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911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R2</w:t>
            </w:r>
          </w:p>
        </w:tc>
        <w:tc>
          <w:tcPr>
            <w:tcW w:w="92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8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02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88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10</w:t>
            </w:r>
          </w:p>
        </w:tc>
        <w:tc>
          <w:tcPr>
            <w:tcW w:w="97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11</w:t>
            </w:r>
          </w:p>
        </w:tc>
        <w:tc>
          <w:tcPr>
            <w:tcW w:w="86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91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12</w:t>
            </w:r>
          </w:p>
        </w:tc>
        <w:tc>
          <w:tcPr>
            <w:tcW w:w="8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13</w:t>
            </w:r>
          </w:p>
        </w:tc>
        <w:tc>
          <w:tcPr>
            <w:tcW w:w="10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left="0" w:leftChars="0" w:right="342" w:rightChars="0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91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left="0" w:leftChars="0" w:right="342" w:rightChars="0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0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R3</w:t>
            </w:r>
          </w:p>
        </w:tc>
        <w:tc>
          <w:tcPr>
            <w:tcW w:w="92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16</w:t>
            </w:r>
          </w:p>
        </w:tc>
        <w:tc>
          <w:tcPr>
            <w:tcW w:w="8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ascii="Trebuchet MS" w:hAnsi="Trebuchet MS"/>
                <w:color w:val="FF0000"/>
                <w:sz w:val="24"/>
                <w:vertAlign w:val="baseline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02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17</w:t>
            </w:r>
          </w:p>
        </w:tc>
        <w:tc>
          <w:tcPr>
            <w:tcW w:w="88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18</w:t>
            </w:r>
          </w:p>
        </w:tc>
        <w:tc>
          <w:tcPr>
            <w:tcW w:w="97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19</w:t>
            </w:r>
          </w:p>
        </w:tc>
        <w:tc>
          <w:tcPr>
            <w:tcW w:w="86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91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21</w:t>
            </w:r>
          </w:p>
        </w:tc>
        <w:tc>
          <w:tcPr>
            <w:tcW w:w="8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22</w:t>
            </w:r>
          </w:p>
        </w:tc>
        <w:tc>
          <w:tcPr>
            <w:tcW w:w="10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91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R4</w:t>
            </w:r>
          </w:p>
        </w:tc>
        <w:tc>
          <w:tcPr>
            <w:tcW w:w="92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left="0" w:leftChars="0" w:right="342" w:rightChars="0"/>
              <w:jc w:val="center"/>
              <w:rPr>
                <w:rFonts w:ascii="Trebuchet MS" w:hAnsi="Trebuchet MS"/>
                <w:color w:val="FF0000"/>
                <w:sz w:val="24"/>
                <w:vertAlign w:val="baseline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8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23</w:t>
            </w:r>
          </w:p>
        </w:tc>
        <w:tc>
          <w:tcPr>
            <w:tcW w:w="102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24</w:t>
            </w:r>
          </w:p>
        </w:tc>
        <w:tc>
          <w:tcPr>
            <w:tcW w:w="88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left="0" w:leftChars="0" w:right="342" w:rightChars="0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97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left="0" w:leftChars="0" w:right="342" w:rightChars="0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86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27</w:t>
            </w:r>
          </w:p>
        </w:tc>
        <w:tc>
          <w:tcPr>
            <w:tcW w:w="91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8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10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28</w:t>
            </w:r>
          </w:p>
        </w:tc>
        <w:tc>
          <w:tcPr>
            <w:tcW w:w="91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b</w:t>
            </w:r>
            <w:r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90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</w:pPr>
            <w:r>
              <w:rPr>
                <w:rFonts w:hint="default" w:ascii="Trebuchet MS" w:hAnsi="Trebuchet MS"/>
                <w:color w:val="000000"/>
                <w:sz w:val="24"/>
                <w:vertAlign w:val="baseline"/>
                <w:lang w:val="en-US"/>
              </w:rPr>
              <w:t>R5</w:t>
            </w:r>
          </w:p>
        </w:tc>
        <w:tc>
          <w:tcPr>
            <w:tcW w:w="92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left="0" w:leftChars="0" w:right="342" w:rightChars="0"/>
              <w:jc w:val="center"/>
              <w:rPr>
                <w:rFonts w:ascii="Trebuchet MS" w:hAnsi="Trebuchet MS" w:eastAsia="Times New Roman" w:cs="Times New Roman"/>
                <w:color w:val="FF0000"/>
                <w:sz w:val="24"/>
                <w:szCs w:val="22"/>
                <w:vertAlign w:val="baseline"/>
                <w:lang w:val="vi" w:eastAsia="en-US" w:bidi="ar-SA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8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left="0" w:leftChars="0" w:right="342" w:rightChars="0"/>
              <w:jc w:val="center"/>
              <w:rPr>
                <w:rFonts w:ascii="Trebuchet MS" w:hAnsi="Trebuchet MS"/>
                <w:color w:val="FF0000"/>
                <w:sz w:val="24"/>
                <w:vertAlign w:val="baseline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02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8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left="0" w:leftChars="0" w:right="342" w:rightChars="0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97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left="0" w:leftChars="0" w:right="342" w:rightChars="0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86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right="342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91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left="0" w:leftChars="0" w:right="342" w:rightChars="0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8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left="0" w:leftChars="0" w:right="342" w:rightChars="0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10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left="0" w:leftChars="0" w:right="342" w:rightChars="0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91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spacing w:before="116" w:line="285" w:lineRule="auto"/>
              <w:ind w:left="0" w:leftChars="0" w:right="342" w:rightChars="0"/>
              <w:jc w:val="center"/>
              <w:rPr>
                <w:rFonts w:hint="default" w:ascii="Trebuchet MS" w:hAnsi="Trebuchet MS"/>
                <w:color w:val="000000"/>
                <w:sz w:val="24"/>
                <w:vertAlign w:val="subscript"/>
                <w:lang w:val="en-US"/>
              </w:rPr>
            </w:pPr>
            <w:r>
              <w:rPr>
                <w:rFonts w:hint="default" w:ascii="Trebuchet MS" w:hAnsi="Trebuchet MS"/>
                <w:color w:val="FF0000"/>
                <w:sz w:val="24"/>
                <w:vertAlign w:val="baseline"/>
                <w:lang w:val="en-US"/>
              </w:rPr>
              <w:t>a</w:t>
            </w:r>
            <w:r>
              <w:rPr>
                <w:rFonts w:hint="default" w:ascii="Trebuchet MS" w:hAnsi="Trebuchet MS"/>
                <w:color w:val="FF0000"/>
                <w:sz w:val="24"/>
                <w:vertAlign w:val="subscript"/>
                <w:lang w:val="en-US"/>
              </w:rPr>
              <w:t>10</w:t>
            </w:r>
          </w:p>
        </w:tc>
      </w:tr>
    </w:tbl>
    <w:p>
      <w:pPr>
        <w:spacing w:before="116" w:line="285" w:lineRule="auto"/>
        <w:ind w:left="152" w:right="342" w:firstLine="0"/>
        <w:jc w:val="both"/>
        <w:rPr>
          <w:rFonts w:ascii="Trebuchet MS" w:hAnsi="Trebuchet MS"/>
          <w:sz w:val="24"/>
          <w:vertAlign w:val="baseline"/>
        </w:rPr>
      </w:pPr>
    </w:p>
    <w:p>
      <w:pPr>
        <w:spacing w:before="116" w:line="285" w:lineRule="auto"/>
        <w:ind w:left="152" w:right="342" w:firstLine="0"/>
        <w:jc w:val="both"/>
        <w:rPr>
          <w:rFonts w:hint="default" w:ascii="Trebuchet MS" w:hAnsi="Trebuchet MS"/>
          <w:sz w:val="24"/>
          <w:vertAlign w:val="baseline"/>
          <w:lang w:val="en-US"/>
        </w:rPr>
      </w:pPr>
      <w:r>
        <w:rPr>
          <w:rFonts w:ascii="Trebuchet MS" w:hAnsi="Trebuchet MS"/>
          <w:w w:val="155"/>
          <w:sz w:val="24"/>
        </w:rPr>
        <w:t xml:space="preserve">⇒ </w:t>
      </w:r>
      <w:r>
        <w:rPr>
          <w:rFonts w:ascii="Trebuchet MS" w:hAnsi="Trebuchet MS"/>
          <w:sz w:val="24"/>
        </w:rPr>
        <w:t xml:space="preserve">Kết luận: tồn </w:t>
      </w:r>
      <w:r>
        <w:rPr>
          <w:rFonts w:ascii="Trebuchet MS" w:hAnsi="Trebuchet MS"/>
          <w:spacing w:val="-19"/>
          <w:sz w:val="24"/>
        </w:rPr>
        <w:t xml:space="preserve">tại </w:t>
      </w:r>
      <w:r>
        <w:rPr>
          <w:rFonts w:hint="default" w:ascii="Trebuchet MS" w:hAnsi="Trebuchet MS"/>
          <w:spacing w:val="-19"/>
          <w:sz w:val="24"/>
          <w:lang w:val="en-US"/>
        </w:rPr>
        <w:t xml:space="preserve">dòng </w:t>
      </w:r>
      <w:r>
        <w:rPr>
          <w:rFonts w:ascii="Trebuchet MS" w:hAnsi="Trebuchet MS"/>
          <w:spacing w:val="2"/>
          <w:w w:val="108"/>
          <w:position w:val="2"/>
          <w:sz w:val="24"/>
        </w:rPr>
        <w:t>R</w:t>
      </w:r>
      <w:r>
        <w:rPr>
          <w:rFonts w:ascii="Trebuchet MS" w:hAnsi="Trebuchet MS"/>
          <w:w w:val="109"/>
          <w:position w:val="2"/>
          <w:sz w:val="24"/>
          <w:vertAlign w:val="subscript"/>
        </w:rPr>
        <w:t>5</w:t>
      </w:r>
      <w:r>
        <w:rPr>
          <w:position w:val="2"/>
          <w:sz w:val="24"/>
          <w:vertAlign w:val="baseline"/>
        </w:rPr>
        <w:t xml:space="preserve"> </w:t>
      </w:r>
      <w:r>
        <w:rPr>
          <w:rFonts w:ascii="Trebuchet MS" w:hAnsi="Trebuchet MS"/>
          <w:w w:val="144"/>
          <w:position w:val="2"/>
          <w:sz w:val="24"/>
          <w:vertAlign w:val="baseline"/>
        </w:rPr>
        <w:t>=</w:t>
      </w:r>
      <w:r>
        <w:rPr>
          <w:spacing w:val="7"/>
          <w:position w:val="2"/>
          <w:sz w:val="24"/>
          <w:vertAlign w:val="baseline"/>
        </w:rPr>
        <w:t xml:space="preserve"> </w:t>
      </w:r>
      <w:r>
        <w:rPr>
          <w:rFonts w:ascii="Trebuchet MS" w:hAnsi="Trebuchet MS"/>
          <w:spacing w:val="-5"/>
          <w:w w:val="144"/>
          <w:position w:val="2"/>
          <w:sz w:val="24"/>
          <w:vertAlign w:val="baseline"/>
        </w:rPr>
        <w:t>&lt;</w:t>
      </w:r>
      <w:r>
        <w:rPr>
          <w:rFonts w:ascii="Trebuchet MS" w:hAnsi="Trebuchet MS"/>
          <w:spacing w:val="5"/>
          <w:w w:val="94"/>
          <w:position w:val="2"/>
          <w:sz w:val="24"/>
          <w:vertAlign w:val="baseline"/>
        </w:rPr>
        <w:t>a</w:t>
      </w:r>
      <w:r>
        <w:rPr>
          <w:rFonts w:ascii="Trebuchet MS" w:hAnsi="Trebuchet MS"/>
          <w:spacing w:val="-6"/>
          <w:w w:val="109"/>
          <w:position w:val="2"/>
          <w:sz w:val="24"/>
          <w:vertAlign w:val="subscript"/>
        </w:rPr>
        <w:t>1</w:t>
      </w:r>
      <w:r>
        <w:rPr>
          <w:rFonts w:ascii="Trebuchet MS" w:hAnsi="Trebuchet MS"/>
          <w:w w:val="56"/>
          <w:position w:val="2"/>
          <w:sz w:val="24"/>
          <w:vertAlign w:val="baseline"/>
        </w:rPr>
        <w:t>,</w:t>
      </w:r>
      <w:r>
        <w:rPr>
          <w:position w:val="2"/>
          <w:sz w:val="24"/>
          <w:vertAlign w:val="baseline"/>
        </w:rPr>
        <w:t xml:space="preserve"> </w:t>
      </w:r>
      <w:r>
        <w:rPr>
          <w:rFonts w:ascii="Trebuchet MS" w:hAnsi="Trebuchet MS"/>
          <w:spacing w:val="-2"/>
          <w:w w:val="56"/>
          <w:position w:val="2"/>
          <w:sz w:val="24"/>
          <w:vertAlign w:val="baseline"/>
        </w:rPr>
        <w:t>.</w:t>
      </w:r>
      <w:r>
        <w:rPr>
          <w:rFonts w:ascii="Trebuchet MS" w:hAnsi="Trebuchet MS"/>
          <w:spacing w:val="2"/>
          <w:w w:val="56"/>
          <w:position w:val="2"/>
          <w:sz w:val="24"/>
          <w:vertAlign w:val="baseline"/>
        </w:rPr>
        <w:t>.</w:t>
      </w:r>
      <w:r>
        <w:rPr>
          <w:rFonts w:ascii="Trebuchet MS" w:hAnsi="Trebuchet MS"/>
          <w:spacing w:val="-2"/>
          <w:w w:val="56"/>
          <w:position w:val="2"/>
          <w:sz w:val="24"/>
          <w:vertAlign w:val="baseline"/>
        </w:rPr>
        <w:t>.</w:t>
      </w:r>
      <w:r>
        <w:rPr>
          <w:rFonts w:ascii="Trebuchet MS" w:hAnsi="Trebuchet MS"/>
          <w:w w:val="56"/>
          <w:position w:val="2"/>
          <w:sz w:val="24"/>
          <w:vertAlign w:val="baseline"/>
        </w:rPr>
        <w:t>,</w:t>
      </w:r>
      <w:r>
        <w:rPr>
          <w:position w:val="2"/>
          <w:sz w:val="24"/>
          <w:vertAlign w:val="baseline"/>
        </w:rPr>
        <w:t xml:space="preserve"> </w:t>
      </w:r>
      <w:r>
        <w:rPr>
          <w:rFonts w:ascii="Trebuchet MS" w:hAnsi="Trebuchet MS"/>
          <w:spacing w:val="5"/>
          <w:w w:val="94"/>
          <w:position w:val="2"/>
          <w:sz w:val="24"/>
          <w:vertAlign w:val="baseline"/>
        </w:rPr>
        <w:t>a</w:t>
      </w:r>
      <w:r>
        <w:rPr>
          <w:rFonts w:ascii="Trebuchet MS" w:hAnsi="Trebuchet MS"/>
          <w:spacing w:val="3"/>
          <w:w w:val="109"/>
          <w:position w:val="2"/>
          <w:sz w:val="24"/>
          <w:vertAlign w:val="subscript"/>
        </w:rPr>
        <w:t>1</w:t>
      </w:r>
      <w:r>
        <w:rPr>
          <w:rFonts w:ascii="Trebuchet MS" w:hAnsi="Trebuchet MS"/>
          <w:spacing w:val="-6"/>
          <w:w w:val="109"/>
          <w:position w:val="2"/>
          <w:sz w:val="24"/>
          <w:vertAlign w:val="subscript"/>
        </w:rPr>
        <w:t>0</w:t>
      </w:r>
      <w:r>
        <w:rPr>
          <w:rFonts w:ascii="Trebuchet MS" w:hAnsi="Trebuchet MS"/>
          <w:w w:val="144"/>
          <w:position w:val="2"/>
          <w:sz w:val="24"/>
          <w:vertAlign w:val="baseline"/>
        </w:rPr>
        <w:t>&gt;</w:t>
      </w:r>
      <w:r>
        <w:rPr>
          <w:position w:val="2"/>
          <w:sz w:val="24"/>
          <w:vertAlign w:val="baseline"/>
        </w:rPr>
        <w:t xml:space="preserve"> </w:t>
      </w:r>
      <w:r>
        <w:rPr>
          <w:rFonts w:ascii="Trebuchet MS" w:hAnsi="Trebuchet MS"/>
          <w:spacing w:val="-2"/>
          <w:w w:val="103"/>
          <w:position w:val="2"/>
          <w:sz w:val="24"/>
          <w:vertAlign w:val="baseline"/>
        </w:rPr>
        <w:t>n</w:t>
      </w:r>
      <w:r>
        <w:rPr>
          <w:rFonts w:ascii="Trebuchet MS" w:hAnsi="Trebuchet MS"/>
          <w:spacing w:val="5"/>
          <w:w w:val="90"/>
          <w:position w:val="2"/>
          <w:sz w:val="24"/>
          <w:vertAlign w:val="baseline"/>
        </w:rPr>
        <w:t>ê</w:t>
      </w:r>
      <w:r>
        <w:rPr>
          <w:rFonts w:ascii="Trebuchet MS" w:hAnsi="Trebuchet MS"/>
          <w:w w:val="103"/>
          <w:position w:val="2"/>
          <w:sz w:val="24"/>
          <w:vertAlign w:val="baseline"/>
        </w:rPr>
        <w:t>n</w:t>
      </w:r>
      <w:r>
        <w:rPr>
          <w:position w:val="2"/>
          <w:sz w:val="24"/>
          <w:vertAlign w:val="baseline"/>
        </w:rPr>
        <w:t xml:space="preserve"> </w:t>
      </w:r>
      <w:r>
        <w:rPr>
          <w:rFonts w:ascii="Trebuchet MS" w:hAnsi="Trebuchet MS"/>
          <w:spacing w:val="-2"/>
          <w:w w:val="101"/>
          <w:position w:val="2"/>
          <w:sz w:val="24"/>
          <w:vertAlign w:val="baseline"/>
        </w:rPr>
        <w:t>p</w:t>
      </w:r>
      <w:r>
        <w:rPr>
          <w:rFonts w:ascii="Trebuchet MS" w:hAnsi="Trebuchet MS"/>
          <w:spacing w:val="-1"/>
          <w:w w:val="102"/>
          <w:position w:val="2"/>
          <w:sz w:val="24"/>
          <w:vertAlign w:val="baseline"/>
        </w:rPr>
        <w:t>h</w:t>
      </w:r>
      <w:r>
        <w:rPr>
          <w:rFonts w:ascii="Trebuchet MS" w:hAnsi="Trebuchet MS"/>
          <w:spacing w:val="5"/>
          <w:w w:val="94"/>
          <w:position w:val="2"/>
          <w:sz w:val="24"/>
          <w:vertAlign w:val="baseline"/>
        </w:rPr>
        <w:t>â</w:t>
      </w:r>
      <w:r>
        <w:rPr>
          <w:rFonts w:ascii="Trebuchet MS" w:hAnsi="Trebuchet MS"/>
          <w:w w:val="103"/>
          <w:position w:val="2"/>
          <w:sz w:val="24"/>
          <w:vertAlign w:val="baseline"/>
        </w:rPr>
        <w:t>n</w:t>
      </w:r>
      <w:r>
        <w:rPr>
          <w:position w:val="2"/>
          <w:sz w:val="24"/>
          <w:vertAlign w:val="baseline"/>
        </w:rPr>
        <w:t xml:space="preserve"> </w:t>
      </w:r>
      <w:r>
        <w:rPr>
          <w:rFonts w:ascii="Trebuchet MS" w:hAnsi="Trebuchet MS"/>
          <w:w w:val="108"/>
          <w:position w:val="2"/>
          <w:sz w:val="24"/>
          <w:vertAlign w:val="baseline"/>
        </w:rPr>
        <w:t>r</w:t>
      </w:r>
      <w:r>
        <w:rPr>
          <w:rFonts w:ascii="Trebuchet MS" w:hAnsi="Trebuchet MS"/>
          <w:w w:val="94"/>
          <w:position w:val="2"/>
          <w:sz w:val="24"/>
          <w:vertAlign w:val="baseline"/>
        </w:rPr>
        <w:t>ã</w:t>
      </w:r>
      <w:r>
        <w:rPr>
          <w:position w:val="2"/>
          <w:sz w:val="24"/>
          <w:vertAlign w:val="baseline"/>
        </w:rPr>
        <w:t xml:space="preserve"> </w:t>
      </w:r>
      <w:r>
        <w:rPr>
          <w:rFonts w:ascii="Trebuchet MS" w:hAnsi="Trebuchet MS"/>
          <w:w w:val="108"/>
          <w:position w:val="2"/>
          <w:sz w:val="24"/>
          <w:vertAlign w:val="baseline"/>
        </w:rPr>
        <w:t>R</w:t>
      </w:r>
      <w:r>
        <w:rPr>
          <w:position w:val="2"/>
          <w:sz w:val="24"/>
          <w:vertAlign w:val="baseline"/>
        </w:rPr>
        <w:t xml:space="preserve"> </w:t>
      </w:r>
      <w:r>
        <w:rPr>
          <w:rFonts w:ascii="Trebuchet MS" w:hAnsi="Trebuchet MS"/>
          <w:spacing w:val="-1"/>
          <w:w w:val="86"/>
          <w:position w:val="2"/>
          <w:sz w:val="24"/>
          <w:vertAlign w:val="baseline"/>
        </w:rPr>
        <w:t>t</w:t>
      </w:r>
      <w:r>
        <w:rPr>
          <w:rFonts w:ascii="Trebuchet MS" w:hAnsi="Trebuchet MS"/>
          <w:spacing w:val="-1"/>
          <w:w w:val="102"/>
          <w:position w:val="2"/>
          <w:sz w:val="24"/>
          <w:vertAlign w:val="baseline"/>
        </w:rPr>
        <w:t>h</w:t>
      </w:r>
      <w:r>
        <w:rPr>
          <w:rFonts w:ascii="Trebuchet MS" w:hAnsi="Trebuchet MS"/>
          <w:spacing w:val="5"/>
          <w:w w:val="94"/>
          <w:position w:val="2"/>
          <w:sz w:val="24"/>
          <w:vertAlign w:val="baseline"/>
        </w:rPr>
        <w:t>à</w:t>
      </w:r>
      <w:r>
        <w:rPr>
          <w:rFonts w:ascii="Trebuchet MS" w:hAnsi="Trebuchet MS"/>
          <w:spacing w:val="-2"/>
          <w:w w:val="103"/>
          <w:position w:val="2"/>
          <w:sz w:val="24"/>
          <w:vertAlign w:val="baseline"/>
        </w:rPr>
        <w:t>n</w:t>
      </w:r>
      <w:r>
        <w:rPr>
          <w:rFonts w:ascii="Trebuchet MS" w:hAnsi="Trebuchet MS"/>
          <w:w w:val="102"/>
          <w:position w:val="2"/>
          <w:sz w:val="24"/>
          <w:vertAlign w:val="baseline"/>
        </w:rPr>
        <w:t>h</w:t>
      </w:r>
      <w:r>
        <w:rPr>
          <w:position w:val="2"/>
          <w:sz w:val="24"/>
          <w:vertAlign w:val="baseline"/>
        </w:rPr>
        <w:t xml:space="preserve"> </w:t>
      </w:r>
      <w:r>
        <w:rPr>
          <w:rFonts w:ascii="Trebuchet MS" w:hAnsi="Trebuchet MS"/>
          <w:w w:val="107"/>
          <w:position w:val="2"/>
          <w:sz w:val="24"/>
          <w:vertAlign w:val="baseline"/>
        </w:rPr>
        <w:t>5</w:t>
      </w:r>
      <w:r>
        <w:rPr>
          <w:position w:val="2"/>
          <w:sz w:val="24"/>
          <w:vertAlign w:val="baseline"/>
        </w:rPr>
        <w:t xml:space="preserve"> </w:t>
      </w:r>
      <w:r>
        <w:rPr>
          <w:rFonts w:ascii="Trebuchet MS" w:hAnsi="Trebuchet MS"/>
          <w:spacing w:val="1"/>
          <w:w w:val="93"/>
          <w:position w:val="2"/>
          <w:sz w:val="24"/>
          <w:vertAlign w:val="baseline"/>
        </w:rPr>
        <w:t>l</w:t>
      </w:r>
      <w:r>
        <w:rPr>
          <w:rFonts w:ascii="Trebuchet MS" w:hAnsi="Trebuchet MS"/>
          <w:spacing w:val="1"/>
          <w:w w:val="126"/>
          <w:position w:val="2"/>
          <w:sz w:val="24"/>
          <w:vertAlign w:val="baseline"/>
        </w:rPr>
        <w:t>ư</w:t>
      </w:r>
      <w:r>
        <w:rPr>
          <w:rFonts w:ascii="Trebuchet MS" w:hAnsi="Trebuchet MS"/>
          <w:spacing w:val="2"/>
          <w:w w:val="121"/>
          <w:position w:val="2"/>
          <w:sz w:val="24"/>
          <w:vertAlign w:val="baseline"/>
        </w:rPr>
        <w:t>ợ</w:t>
      </w:r>
      <w:r>
        <w:rPr>
          <w:rFonts w:ascii="Trebuchet MS" w:hAnsi="Trebuchet MS"/>
          <w:w w:val="90"/>
          <w:position w:val="2"/>
          <w:sz w:val="24"/>
          <w:vertAlign w:val="baseline"/>
        </w:rPr>
        <w:t>c</w:t>
      </w:r>
      <w:r>
        <w:rPr>
          <w:position w:val="2"/>
          <w:sz w:val="24"/>
          <w:vertAlign w:val="baseline"/>
        </w:rPr>
        <w:t xml:space="preserve"> </w:t>
      </w:r>
      <w:r>
        <w:rPr>
          <w:rFonts w:ascii="Trebuchet MS" w:hAnsi="Trebuchet MS"/>
          <w:spacing w:val="-1"/>
          <w:w w:val="101"/>
          <w:position w:val="2"/>
          <w:sz w:val="24"/>
          <w:vertAlign w:val="baseline"/>
        </w:rPr>
        <w:t>đ</w:t>
      </w:r>
      <w:r>
        <w:rPr>
          <w:rFonts w:ascii="Trebuchet MS" w:hAnsi="Trebuchet MS"/>
          <w:w w:val="107"/>
          <w:position w:val="2"/>
          <w:sz w:val="24"/>
          <w:vertAlign w:val="baseline"/>
        </w:rPr>
        <w:t>ồ</w:t>
      </w:r>
      <w:r>
        <w:rPr>
          <w:position w:val="2"/>
          <w:sz w:val="24"/>
          <w:vertAlign w:val="baseline"/>
        </w:rPr>
        <w:t xml:space="preserve"> </w:t>
      </w:r>
      <w:r>
        <w:rPr>
          <w:rFonts w:ascii="Trebuchet MS" w:hAnsi="Trebuchet MS"/>
          <w:spacing w:val="-7"/>
          <w:w w:val="90"/>
          <w:position w:val="2"/>
          <w:sz w:val="24"/>
          <w:vertAlign w:val="baseline"/>
        </w:rPr>
        <w:t>c</w:t>
      </w:r>
      <w:r>
        <w:rPr>
          <w:rFonts w:ascii="Trebuchet MS" w:hAnsi="Trebuchet MS"/>
          <w:spacing w:val="5"/>
          <w:w w:val="100"/>
          <w:position w:val="2"/>
          <w:sz w:val="24"/>
          <w:vertAlign w:val="baseline"/>
        </w:rPr>
        <w:t>o</w:t>
      </w:r>
      <w:r>
        <w:rPr>
          <w:rFonts w:ascii="Trebuchet MS" w:hAnsi="Trebuchet MS"/>
          <w:w w:val="103"/>
          <w:position w:val="2"/>
          <w:sz w:val="24"/>
          <w:vertAlign w:val="baseline"/>
        </w:rPr>
        <w:t>n</w:t>
      </w:r>
      <w:r>
        <w:rPr>
          <w:position w:val="2"/>
          <w:sz w:val="24"/>
          <w:vertAlign w:val="baseline"/>
        </w:rPr>
        <w:t xml:space="preserve"> </w:t>
      </w:r>
      <w:r>
        <w:rPr>
          <w:rFonts w:ascii="Trebuchet MS" w:hAnsi="Trebuchet MS"/>
          <w:spacing w:val="2"/>
          <w:w w:val="108"/>
          <w:position w:val="2"/>
          <w:sz w:val="24"/>
          <w:vertAlign w:val="baseline"/>
        </w:rPr>
        <w:t>R</w:t>
      </w:r>
      <w:r>
        <w:rPr>
          <w:rFonts w:ascii="Trebuchet MS" w:hAnsi="Trebuchet MS"/>
          <w:spacing w:val="-2"/>
          <w:w w:val="109"/>
          <w:position w:val="2"/>
          <w:sz w:val="24"/>
          <w:vertAlign w:val="subscript"/>
        </w:rPr>
        <w:t>1</w:t>
      </w:r>
      <w:r>
        <w:rPr>
          <w:rFonts w:ascii="Trebuchet MS" w:hAnsi="Trebuchet MS"/>
          <w:w w:val="56"/>
          <w:position w:val="2"/>
          <w:sz w:val="24"/>
          <w:vertAlign w:val="baseline"/>
        </w:rPr>
        <w:t>,</w:t>
      </w:r>
      <w:r>
        <w:rPr>
          <w:position w:val="2"/>
          <w:sz w:val="24"/>
          <w:vertAlign w:val="baseline"/>
        </w:rPr>
        <w:t xml:space="preserve"> </w:t>
      </w:r>
      <w:r>
        <w:rPr>
          <w:rFonts w:ascii="Trebuchet MS" w:hAnsi="Trebuchet MS"/>
          <w:spacing w:val="2"/>
          <w:w w:val="56"/>
          <w:position w:val="2"/>
          <w:sz w:val="24"/>
          <w:vertAlign w:val="baseline"/>
        </w:rPr>
        <w:t>.</w:t>
      </w:r>
      <w:r>
        <w:rPr>
          <w:rFonts w:ascii="Trebuchet MS" w:hAnsi="Trebuchet MS"/>
          <w:spacing w:val="-2"/>
          <w:w w:val="56"/>
          <w:position w:val="2"/>
          <w:sz w:val="24"/>
          <w:vertAlign w:val="baseline"/>
        </w:rPr>
        <w:t>..</w:t>
      </w:r>
      <w:r>
        <w:rPr>
          <w:rFonts w:ascii="Trebuchet MS" w:hAnsi="Trebuchet MS"/>
          <w:w w:val="56"/>
          <w:position w:val="2"/>
          <w:sz w:val="24"/>
          <w:vertAlign w:val="baseline"/>
        </w:rPr>
        <w:t>,</w:t>
      </w:r>
      <w:r>
        <w:rPr>
          <w:position w:val="2"/>
          <w:sz w:val="24"/>
          <w:vertAlign w:val="baseline"/>
        </w:rPr>
        <w:t xml:space="preserve"> </w:t>
      </w:r>
      <w:r>
        <w:rPr>
          <w:rFonts w:ascii="Trebuchet MS" w:hAnsi="Trebuchet MS"/>
          <w:spacing w:val="2"/>
          <w:w w:val="108"/>
          <w:position w:val="2"/>
          <w:sz w:val="24"/>
          <w:vertAlign w:val="baseline"/>
        </w:rPr>
        <w:t>R</w:t>
      </w:r>
      <w:r>
        <w:rPr>
          <w:rFonts w:ascii="Trebuchet MS" w:hAnsi="Trebuchet MS"/>
          <w:w w:val="109"/>
          <w:position w:val="2"/>
          <w:sz w:val="24"/>
          <w:vertAlign w:val="subscript"/>
        </w:rPr>
        <w:t>5</w:t>
      </w:r>
      <w:r>
        <w:rPr>
          <w:position w:val="2"/>
          <w:sz w:val="24"/>
          <w:vertAlign w:val="baseline"/>
        </w:rPr>
        <w:t xml:space="preserve"> </w:t>
      </w:r>
      <w:r>
        <w:rPr>
          <w:rFonts w:ascii="Trebuchet MS" w:hAnsi="Trebuchet MS"/>
          <w:spacing w:val="-2"/>
          <w:w w:val="103"/>
          <w:position w:val="2"/>
          <w:sz w:val="24"/>
          <w:vertAlign w:val="baseline"/>
        </w:rPr>
        <w:t>n</w:t>
      </w:r>
      <w:r>
        <w:rPr>
          <w:rFonts w:ascii="Trebuchet MS" w:hAnsi="Trebuchet MS"/>
          <w:spacing w:val="-1"/>
          <w:w w:val="102"/>
          <w:position w:val="2"/>
          <w:sz w:val="24"/>
          <w:vertAlign w:val="baseline"/>
        </w:rPr>
        <w:t>h</w:t>
      </w:r>
      <w:r>
        <w:rPr>
          <w:rFonts w:ascii="Trebuchet MS" w:hAnsi="Trebuchet MS"/>
          <w:w w:val="126"/>
          <w:position w:val="2"/>
          <w:sz w:val="24"/>
          <w:vertAlign w:val="baseline"/>
        </w:rPr>
        <w:t>ư</w:t>
      </w:r>
      <w:r>
        <w:rPr>
          <w:position w:val="2"/>
          <w:sz w:val="24"/>
          <w:vertAlign w:val="baseline"/>
        </w:rPr>
        <w:t xml:space="preserve"> </w:t>
      </w:r>
      <w:r>
        <w:rPr>
          <w:rFonts w:ascii="Trebuchet MS" w:hAnsi="Trebuchet MS"/>
          <w:spacing w:val="3"/>
          <w:w w:val="86"/>
          <w:position w:val="2"/>
          <w:sz w:val="24"/>
          <w:vertAlign w:val="baseline"/>
        </w:rPr>
        <w:t>t</w:t>
      </w:r>
      <w:r>
        <w:rPr>
          <w:rFonts w:ascii="Trebuchet MS" w:hAnsi="Trebuchet MS"/>
          <w:w w:val="108"/>
          <w:position w:val="2"/>
          <w:sz w:val="24"/>
          <w:vertAlign w:val="baseline"/>
        </w:rPr>
        <w:t>r</w:t>
      </w:r>
      <w:r>
        <w:rPr>
          <w:rFonts w:ascii="Trebuchet MS" w:hAnsi="Trebuchet MS"/>
          <w:spacing w:val="1"/>
          <w:w w:val="90"/>
          <w:position w:val="2"/>
          <w:sz w:val="24"/>
          <w:vertAlign w:val="baseline"/>
        </w:rPr>
        <w:t>ê</w:t>
      </w:r>
      <w:r>
        <w:rPr>
          <w:rFonts w:ascii="Trebuchet MS" w:hAnsi="Trebuchet MS"/>
          <w:w w:val="103"/>
          <w:position w:val="2"/>
          <w:sz w:val="24"/>
          <w:vertAlign w:val="baseline"/>
        </w:rPr>
        <w:t>n</w:t>
      </w:r>
      <w:r>
        <w:rPr>
          <w:position w:val="2"/>
          <w:sz w:val="24"/>
          <w:vertAlign w:val="baseline"/>
        </w:rPr>
        <w:t xml:space="preserve"> </w:t>
      </w:r>
      <w:r>
        <w:rPr>
          <w:rFonts w:ascii="Trebuchet MS" w:hAnsi="Trebuchet MS"/>
          <w:spacing w:val="1"/>
          <w:w w:val="93"/>
          <w:position w:val="2"/>
          <w:sz w:val="24"/>
          <w:vertAlign w:val="baseline"/>
        </w:rPr>
        <w:t>l</w:t>
      </w:r>
      <w:r>
        <w:rPr>
          <w:rFonts w:ascii="Trebuchet MS" w:hAnsi="Trebuchet MS"/>
          <w:w w:val="94"/>
          <w:position w:val="2"/>
          <w:sz w:val="24"/>
          <w:vertAlign w:val="baseline"/>
        </w:rPr>
        <w:t>à</w:t>
      </w:r>
      <w:r>
        <w:rPr>
          <w:position w:val="2"/>
          <w:sz w:val="24"/>
          <w:vertAlign w:val="baseline"/>
        </w:rPr>
        <w:t xml:space="preserve"> </w:t>
      </w:r>
      <w:r>
        <w:rPr>
          <w:rFonts w:ascii="Trebuchet MS" w:hAnsi="Trebuchet MS"/>
          <w:position w:val="2"/>
          <w:sz w:val="24"/>
          <w:vertAlign w:val="baseline"/>
        </w:rPr>
        <w:t>phân rã</w:t>
      </w:r>
      <w:r>
        <w:rPr>
          <w:rFonts w:ascii="Trebuchet MS" w:hAnsi="Trebuchet MS"/>
          <w:spacing w:val="-16"/>
          <w:position w:val="2"/>
          <w:sz w:val="24"/>
          <w:vertAlign w:val="baseline"/>
        </w:rPr>
        <w:t xml:space="preserve"> </w:t>
      </w:r>
      <w:r>
        <w:rPr>
          <w:rFonts w:ascii="Trebuchet MS" w:hAnsi="Trebuchet MS"/>
          <w:sz w:val="24"/>
          <w:vertAlign w:val="baseline"/>
        </w:rPr>
        <w:t>nối không mất thông tin.</w:t>
      </w:r>
      <w:r>
        <w:rPr>
          <w:rFonts w:hint="default" w:ascii="Trebuchet MS" w:hAnsi="Trebuchet MS"/>
          <w:sz w:val="24"/>
          <w:vertAlign w:val="baseline"/>
          <w:lang w:val="en-US"/>
        </w:rPr>
        <w:t>7</w:t>
      </w:r>
    </w:p>
    <w:p>
      <w:pPr>
        <w:pStyle w:val="8"/>
        <w:numPr>
          <w:ilvl w:val="1"/>
          <w:numId w:val="2"/>
        </w:numPr>
        <w:tabs>
          <w:tab w:val="left" w:pos="685"/>
        </w:tabs>
        <w:spacing w:before="71" w:after="0" w:line="240" w:lineRule="auto"/>
        <w:ind w:left="684" w:right="0" w:hanging="269"/>
        <w:jc w:val="left"/>
        <w:rPr>
          <w:b/>
          <w:sz w:val="24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5641340</wp:posOffset>
                </wp:positionH>
                <wp:positionV relativeFrom="paragraph">
                  <wp:posOffset>196215</wp:posOffset>
                </wp:positionV>
                <wp:extent cx="1188720" cy="1603375"/>
                <wp:effectExtent l="635" t="0" r="0" b="12065"/>
                <wp:wrapNone/>
                <wp:docPr id="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1603375"/>
                          <a:chOff x="8885" y="309"/>
                          <a:chExt cx="1872" cy="2525"/>
                        </a:xfrm>
                      </wpg:grpSpPr>
                      <wps:wsp>
                        <wps:cNvPr id="1" name="Rectangles 21"/>
                        <wps:cNvSpPr/>
                        <wps:spPr>
                          <a:xfrm>
                            <a:off x="8894" y="314"/>
                            <a:ext cx="1853" cy="2511"/>
                          </a:xfrm>
                          <a:prstGeom prst="rect">
                            <a:avLst/>
                          </a:prstGeom>
                          <a:solidFill>
                            <a:srgbClr val="FABF8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FreeForm 22"/>
                        <wps:cNvSpPr/>
                        <wps:spPr>
                          <a:xfrm>
                            <a:off x="8884" y="309"/>
                            <a:ext cx="1872" cy="2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72" h="2525">
                                <a:moveTo>
                                  <a:pt x="18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5"/>
                                </a:lnTo>
                                <a:lnTo>
                                  <a:pt x="1872" y="2525"/>
                                </a:lnTo>
                                <a:lnTo>
                                  <a:pt x="1872" y="2516"/>
                                </a:lnTo>
                                <a:lnTo>
                                  <a:pt x="14" y="2516"/>
                                </a:lnTo>
                                <a:lnTo>
                                  <a:pt x="9" y="2511"/>
                                </a:lnTo>
                                <a:lnTo>
                                  <a:pt x="14" y="2511"/>
                                </a:lnTo>
                                <a:lnTo>
                                  <a:pt x="14" y="15"/>
                                </a:lnTo>
                                <a:lnTo>
                                  <a:pt x="9" y="15"/>
                                </a:lnTo>
                                <a:lnTo>
                                  <a:pt x="14" y="5"/>
                                </a:lnTo>
                                <a:lnTo>
                                  <a:pt x="1872" y="5"/>
                                </a:lnTo>
                                <a:lnTo>
                                  <a:pt x="1872" y="0"/>
                                </a:lnTo>
                                <a:close/>
                                <a:moveTo>
                                  <a:pt x="14" y="2511"/>
                                </a:moveTo>
                                <a:lnTo>
                                  <a:pt x="9" y="2511"/>
                                </a:lnTo>
                                <a:lnTo>
                                  <a:pt x="14" y="2516"/>
                                </a:lnTo>
                                <a:lnTo>
                                  <a:pt x="14" y="2511"/>
                                </a:lnTo>
                                <a:close/>
                                <a:moveTo>
                                  <a:pt x="1857" y="2511"/>
                                </a:moveTo>
                                <a:lnTo>
                                  <a:pt x="14" y="2511"/>
                                </a:lnTo>
                                <a:lnTo>
                                  <a:pt x="14" y="2516"/>
                                </a:lnTo>
                                <a:lnTo>
                                  <a:pt x="1857" y="2516"/>
                                </a:lnTo>
                                <a:lnTo>
                                  <a:pt x="1857" y="2511"/>
                                </a:lnTo>
                                <a:close/>
                                <a:moveTo>
                                  <a:pt x="1857" y="5"/>
                                </a:moveTo>
                                <a:lnTo>
                                  <a:pt x="1857" y="2516"/>
                                </a:lnTo>
                                <a:lnTo>
                                  <a:pt x="1862" y="2511"/>
                                </a:lnTo>
                                <a:lnTo>
                                  <a:pt x="1872" y="2511"/>
                                </a:lnTo>
                                <a:lnTo>
                                  <a:pt x="1872" y="15"/>
                                </a:lnTo>
                                <a:lnTo>
                                  <a:pt x="1862" y="15"/>
                                </a:lnTo>
                                <a:lnTo>
                                  <a:pt x="1857" y="5"/>
                                </a:lnTo>
                                <a:close/>
                                <a:moveTo>
                                  <a:pt x="1872" y="2511"/>
                                </a:moveTo>
                                <a:lnTo>
                                  <a:pt x="1862" y="2511"/>
                                </a:lnTo>
                                <a:lnTo>
                                  <a:pt x="1857" y="2516"/>
                                </a:lnTo>
                                <a:lnTo>
                                  <a:pt x="1872" y="2516"/>
                                </a:lnTo>
                                <a:lnTo>
                                  <a:pt x="1872" y="2511"/>
                                </a:lnTo>
                                <a:close/>
                                <a:moveTo>
                                  <a:pt x="14" y="5"/>
                                </a:moveTo>
                                <a:lnTo>
                                  <a:pt x="9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5"/>
                                </a:lnTo>
                                <a:close/>
                                <a:moveTo>
                                  <a:pt x="1857" y="5"/>
                                </a:moveTo>
                                <a:lnTo>
                                  <a:pt x="14" y="5"/>
                                </a:lnTo>
                                <a:lnTo>
                                  <a:pt x="14" y="15"/>
                                </a:lnTo>
                                <a:lnTo>
                                  <a:pt x="1857" y="15"/>
                                </a:lnTo>
                                <a:lnTo>
                                  <a:pt x="1857" y="5"/>
                                </a:lnTo>
                                <a:close/>
                                <a:moveTo>
                                  <a:pt x="1872" y="5"/>
                                </a:moveTo>
                                <a:lnTo>
                                  <a:pt x="1857" y="5"/>
                                </a:lnTo>
                                <a:lnTo>
                                  <a:pt x="1862" y="15"/>
                                </a:lnTo>
                                <a:lnTo>
                                  <a:pt x="1872" y="15"/>
                                </a:lnTo>
                                <a:lnTo>
                                  <a:pt x="1872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Text Box 23"/>
                        <wps:cNvSpPr txBox="1"/>
                        <wps:spPr>
                          <a:xfrm>
                            <a:off x="8894" y="314"/>
                            <a:ext cx="1853" cy="2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F={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AB </w:t>
                              </w:r>
                              <w:r>
                                <w:rPr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C;</w:t>
                              </w:r>
                            </w:p>
                            <w:p>
                              <w:pPr>
                                <w:spacing w:before="118" w:line="343" w:lineRule="auto"/>
                                <w:ind w:left="681" w:right="158" w:firstLine="62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A → 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DE; </w:t>
                              </w:r>
                              <w:r>
                                <w:rPr>
                                  <w:sz w:val="24"/>
                                </w:rPr>
                                <w:t xml:space="preserve">B → K; </w:t>
                              </w:r>
                              <w:r>
                                <w:rPr>
                                  <w:color w:val="0000FF"/>
                                  <w:sz w:val="24"/>
                                </w:rPr>
                                <w:t>K→ LN</w:t>
                              </w:r>
                              <w:r>
                                <w:rPr>
                                  <w:sz w:val="24"/>
                                </w:rPr>
                                <w:t xml:space="preserve">; </w:t>
                              </w:r>
                              <w:r>
                                <w:rPr>
                                  <w:color w:val="0000FF"/>
                                  <w:sz w:val="24"/>
                                </w:rPr>
                                <w:t>D →</w:t>
                              </w:r>
                              <w:r>
                                <w:rPr>
                                  <w:color w:val="0000FF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4"/>
                                </w:rPr>
                                <w:t>IJ</w:t>
                              </w:r>
                            </w:p>
                            <w:p>
                              <w:pPr>
                                <w:spacing w:before="0" w:line="272" w:lineRule="exact"/>
                                <w:ind w:left="68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1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o:spt="203" style="position:absolute;left:0pt;margin-left:444.2pt;margin-top:15.45pt;height:126.25pt;width:93.6pt;mso-position-horizontal-relative:page;z-index:251660288;mso-width-relative:page;mso-height-relative:page;" coordorigin="8885,309" coordsize="1872,2525" o:gfxdata="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BCivHz2wAAAAsBAAAPAAAAAAAAAAEAIAAA&#10;ACIAAABkcnMvZG93bnJldi54bWxQSwECFAAUAAAACACHTuJAmOljT9EDAADaDwAADgAAAAAAAAAB&#10;ACAAAAAqAQAAZHJzL2Uyb0RvYy54bWxQSwUGAAAAAAYABgBZAQAAbQcAAAAA&#10;">
                <o:lock v:ext="edit" aspectratio="f"/>
                <v:rect id="Rectangles 21" o:spid="_x0000_s1026" o:spt="1" style="position:absolute;left:8894;top:314;height:2511;width:1853;" fillcolor="#FABF8F" filled="t" stroked="f" coordsize="21600,21600" o:gfxdata="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O7eqq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FreeForm 22" o:spid="_x0000_s1026" o:spt="100" style="position:absolute;left:8884;top:309;height:2525;width:1872;" fillcolor="#4F80BC" filled="t" stroked="f" coordsize="1872,2525" o:gfxdata="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rKQ47gAAADaAAAA&#10;DwAAAAAAAAABACAAAAAiAAAAZHJzL2Rvd25yZXYueG1sUEsBAhQAFAAAAAgAh07iQDMvBZ47AAAA&#10;OQAAABAAAAAAAAAAAQAgAAAABwEAAGRycy9zaGFwZXhtbC54bWxQSwUGAAAAAAYABgBbAQAAsQMA&#10;AAAA&#10;" path="m1872,0l0,0,0,2525,1872,2525,1872,2516,14,2516,9,2511,14,2511,14,15,9,15,14,5,1872,5,1872,0xm14,2511l9,2511,14,2516,14,2511xm1857,2511l14,2511,14,2516,1857,2516,1857,2511xm1857,5l1857,2516,1862,2511,1872,2511,1872,15,1862,15,1857,5xm1872,2511l1862,2511,1857,2516,1872,2516,1872,2511xm14,5l9,15,14,15,14,5xm1857,5l14,5,14,15,1857,15,1857,5xm1872,5l1857,5,1862,15,1872,15,1872,5xe">
                  <v:fill on="t" focussize="0,0"/>
                  <v:stroke on="f"/>
                  <v:imagedata o:title=""/>
                  <o:lock v:ext="edit" aspectratio="f"/>
                </v:shape>
                <v:shape id="Text Box 23" o:spid="_x0000_s1026" o:spt="202" type="#_x0000_t202" style="position:absolute;left:8894;top:314;height:2511;width:1853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3"/>
                          <w:ind w:left="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F={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AB </w:t>
                        </w:r>
                        <w:r>
                          <w:rPr>
                            <w:sz w:val="24"/>
                          </w:rPr>
                          <w:t>→</w:t>
                        </w:r>
                        <w:r>
                          <w:rPr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C;</w:t>
                        </w:r>
                      </w:p>
                      <w:p>
                        <w:pPr>
                          <w:spacing w:before="118" w:line="343" w:lineRule="auto"/>
                          <w:ind w:left="681" w:right="158" w:firstLine="6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A → 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DE; </w:t>
                        </w:r>
                        <w:r>
                          <w:rPr>
                            <w:sz w:val="24"/>
                          </w:rPr>
                          <w:t xml:space="preserve">B → K; </w:t>
                        </w:r>
                        <w:r>
                          <w:rPr>
                            <w:color w:val="0000FF"/>
                            <w:sz w:val="24"/>
                          </w:rPr>
                          <w:t>K→ LN</w:t>
                        </w:r>
                        <w:r>
                          <w:rPr>
                            <w:sz w:val="24"/>
                          </w:rPr>
                          <w:t xml:space="preserve">; </w:t>
                        </w:r>
                        <w:r>
                          <w:rPr>
                            <w:color w:val="0000FF"/>
                            <w:sz w:val="24"/>
                          </w:rPr>
                          <w:t>D →</w:t>
                        </w:r>
                        <w:r>
                          <w:rPr>
                            <w:color w:val="0000FF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4"/>
                          </w:rPr>
                          <w:t>IJ</w:t>
                        </w:r>
                      </w:p>
                      <w:p>
                        <w:pPr>
                          <w:spacing w:before="0" w:line="272" w:lineRule="exact"/>
                          <w:ind w:left="68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color w:val="0000FF"/>
          <w:sz w:val="24"/>
        </w:rPr>
        <w:t xml:space="preserve">Phân </w:t>
      </w:r>
      <w:r>
        <w:rPr>
          <w:b/>
          <w:color w:val="0000FF"/>
          <w:spacing w:val="-4"/>
          <w:sz w:val="24"/>
        </w:rPr>
        <w:t xml:space="preserve">rã </w:t>
      </w:r>
      <w:r>
        <w:rPr>
          <w:b/>
          <w:color w:val="0000FF"/>
          <w:sz w:val="24"/>
        </w:rPr>
        <w:t xml:space="preserve">này có phải </w:t>
      </w:r>
      <w:r>
        <w:rPr>
          <w:b/>
          <w:color w:val="0000FF"/>
          <w:spacing w:val="-3"/>
          <w:sz w:val="24"/>
        </w:rPr>
        <w:t xml:space="preserve">là </w:t>
      </w:r>
      <w:r>
        <w:rPr>
          <w:b/>
          <w:color w:val="0000FF"/>
          <w:sz w:val="24"/>
        </w:rPr>
        <w:t>phân rã giữ lại phụ thuộc? tại</w:t>
      </w:r>
      <w:r>
        <w:rPr>
          <w:b/>
          <w:color w:val="0000FF"/>
          <w:spacing w:val="53"/>
          <w:sz w:val="24"/>
        </w:rPr>
        <w:t xml:space="preserve"> </w:t>
      </w:r>
      <w:r>
        <w:rPr>
          <w:b/>
          <w:color w:val="0000FF"/>
          <w:sz w:val="24"/>
        </w:rPr>
        <w:t>sao?</w:t>
      </w:r>
    </w:p>
    <w:p>
      <w:pPr>
        <w:pStyle w:val="8"/>
        <w:numPr>
          <w:ilvl w:val="0"/>
          <w:numId w:val="3"/>
        </w:numPr>
        <w:tabs>
          <w:tab w:val="left" w:pos="296"/>
          <w:tab w:val="left" w:pos="2859"/>
        </w:tabs>
        <w:spacing w:before="19" w:after="0" w:line="398" w:lineRule="exact"/>
        <w:ind w:left="684" w:right="3662" w:hanging="533"/>
        <w:jc w:val="left"/>
        <w:rPr>
          <w:sz w:val="24"/>
        </w:rPr>
      </w:pPr>
      <w:r>
        <w:rPr>
          <w:sz w:val="24"/>
        </w:rPr>
        <w:t>Tính các phụ thuộc hàm hình chiếu của F lên từng R</w:t>
      </w:r>
      <w:r>
        <w:rPr>
          <w:sz w:val="24"/>
          <w:vertAlign w:val="subscript"/>
        </w:rPr>
        <w:t>i</w:t>
      </w:r>
      <w:r>
        <w:rPr>
          <w:sz w:val="24"/>
          <w:vertAlign w:val="baseline"/>
        </w:rPr>
        <w:t xml:space="preserve"> R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(A,</w:t>
      </w:r>
      <w:r>
        <w:rPr>
          <w:spacing w:val="9"/>
          <w:sz w:val="24"/>
          <w:vertAlign w:val="baseline"/>
        </w:rPr>
        <w:t xml:space="preserve"> </w:t>
      </w:r>
      <w:r>
        <w:rPr>
          <w:sz w:val="24"/>
          <w:vertAlign w:val="baseline"/>
        </w:rPr>
        <w:t>D,</w:t>
      </w:r>
      <w:r>
        <w:rPr>
          <w:spacing w:val="10"/>
          <w:sz w:val="24"/>
          <w:vertAlign w:val="baseline"/>
        </w:rPr>
        <w:t xml:space="preserve"> </w:t>
      </w:r>
      <w:r>
        <w:rPr>
          <w:sz w:val="24"/>
          <w:vertAlign w:val="baseline"/>
        </w:rPr>
        <w:t>E)</w:t>
      </w:r>
      <w:r>
        <w:rPr>
          <w:sz w:val="24"/>
          <w:vertAlign w:val="baseline"/>
        </w:rPr>
        <w:tab/>
      </w:r>
      <w:r>
        <w:rPr>
          <w:spacing w:val="-3"/>
          <w:sz w:val="24"/>
          <w:vertAlign w:val="baseline"/>
        </w:rPr>
        <w:t>F</w:t>
      </w:r>
      <w:r>
        <w:rPr>
          <w:spacing w:val="-3"/>
          <w:sz w:val="24"/>
          <w:vertAlign w:val="subscript"/>
        </w:rPr>
        <w:t>1</w:t>
      </w:r>
      <w:r>
        <w:rPr>
          <w:spacing w:val="-3"/>
          <w:sz w:val="24"/>
          <w:vertAlign w:val="baseline"/>
        </w:rPr>
        <w:t xml:space="preserve"> </w:t>
      </w:r>
      <w:r>
        <w:rPr>
          <w:sz w:val="24"/>
          <w:vertAlign w:val="baseline"/>
        </w:rPr>
        <w:t>= {A →</w:t>
      </w:r>
      <w:r>
        <w:rPr>
          <w:spacing w:val="23"/>
          <w:sz w:val="24"/>
          <w:vertAlign w:val="baseline"/>
        </w:rPr>
        <w:t xml:space="preserve"> </w:t>
      </w:r>
      <w:r>
        <w:rPr>
          <w:sz w:val="24"/>
          <w:vertAlign w:val="baseline"/>
        </w:rPr>
        <w:t>DE}</w:t>
      </w:r>
    </w:p>
    <w:p>
      <w:pPr>
        <w:tabs>
          <w:tab w:val="left" w:pos="2859"/>
        </w:tabs>
        <w:spacing w:before="0" w:line="251" w:lineRule="exact"/>
        <w:ind w:left="684" w:right="0" w:firstLine="0"/>
        <w:jc w:val="left"/>
        <w:rPr>
          <w:sz w:val="24"/>
        </w:rPr>
      </w:pPr>
      <w:r>
        <w:rPr>
          <w:sz w:val="24"/>
        </w:rPr>
        <w:t>R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(B,</w:t>
      </w:r>
      <w:r>
        <w:rPr>
          <w:spacing w:val="10"/>
          <w:sz w:val="24"/>
          <w:vertAlign w:val="baseline"/>
        </w:rPr>
        <w:t xml:space="preserve"> </w:t>
      </w:r>
      <w:r>
        <w:rPr>
          <w:sz w:val="24"/>
          <w:vertAlign w:val="baseline"/>
        </w:rPr>
        <w:t>K)</w:t>
      </w:r>
      <w:r>
        <w:rPr>
          <w:sz w:val="24"/>
          <w:vertAlign w:val="baseline"/>
        </w:rPr>
        <w:tab/>
      </w:r>
      <w:r>
        <w:rPr>
          <w:spacing w:val="-3"/>
          <w:sz w:val="24"/>
          <w:vertAlign w:val="baseline"/>
        </w:rPr>
        <w:t>F</w:t>
      </w:r>
      <w:r>
        <w:rPr>
          <w:spacing w:val="-3"/>
          <w:sz w:val="24"/>
          <w:vertAlign w:val="subscript"/>
        </w:rPr>
        <w:t>2</w:t>
      </w:r>
      <w:r>
        <w:rPr>
          <w:spacing w:val="-3"/>
          <w:sz w:val="24"/>
          <w:vertAlign w:val="baseline"/>
        </w:rPr>
        <w:t xml:space="preserve"> </w:t>
      </w:r>
      <w:r>
        <w:rPr>
          <w:sz w:val="24"/>
          <w:vertAlign w:val="baseline"/>
        </w:rPr>
        <w:t>= {B →</w:t>
      </w:r>
      <w:r>
        <w:rPr>
          <w:spacing w:val="-1"/>
          <w:sz w:val="24"/>
          <w:vertAlign w:val="baseline"/>
        </w:rPr>
        <w:t xml:space="preserve"> </w:t>
      </w:r>
      <w:r>
        <w:rPr>
          <w:sz w:val="24"/>
          <w:vertAlign w:val="baseline"/>
        </w:rPr>
        <w:t>K}</w:t>
      </w:r>
    </w:p>
    <w:p>
      <w:pPr>
        <w:tabs>
          <w:tab w:val="left" w:pos="2859"/>
        </w:tabs>
        <w:spacing w:before="2" w:line="247" w:lineRule="auto"/>
        <w:ind w:left="684" w:right="2376" w:firstLine="0"/>
        <w:jc w:val="left"/>
        <w:rPr>
          <w:sz w:val="24"/>
        </w:rPr>
      </w:pPr>
      <w:r>
        <w:rPr>
          <w:sz w:val="24"/>
        </w:rPr>
        <w:t>R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>(B,</w:t>
      </w:r>
      <w:r>
        <w:rPr>
          <w:spacing w:val="11"/>
          <w:sz w:val="24"/>
          <w:vertAlign w:val="baseline"/>
        </w:rPr>
        <w:t xml:space="preserve"> </w:t>
      </w:r>
      <w:r>
        <w:rPr>
          <w:sz w:val="24"/>
          <w:vertAlign w:val="baseline"/>
        </w:rPr>
        <w:t>L,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N)</w:t>
      </w:r>
      <w:r>
        <w:rPr>
          <w:sz w:val="24"/>
          <w:vertAlign w:val="baseline"/>
        </w:rPr>
        <w:tab/>
      </w:r>
      <w:r>
        <w:rPr>
          <w:spacing w:val="-3"/>
          <w:sz w:val="24"/>
          <w:vertAlign w:val="baseline"/>
        </w:rPr>
        <w:t>F</w:t>
      </w:r>
      <w:r>
        <w:rPr>
          <w:spacing w:val="-3"/>
          <w:sz w:val="24"/>
          <w:vertAlign w:val="subscript"/>
        </w:rPr>
        <w:t>3</w:t>
      </w:r>
      <w:r>
        <w:rPr>
          <w:spacing w:val="-3"/>
          <w:sz w:val="24"/>
          <w:vertAlign w:val="baseline"/>
        </w:rPr>
        <w:t xml:space="preserve"> </w:t>
      </w:r>
      <w:r>
        <w:rPr>
          <w:sz w:val="24"/>
          <w:vertAlign w:val="baseline"/>
        </w:rPr>
        <w:t xml:space="preserve">= {B → LN} </w:t>
      </w:r>
      <w:r>
        <w:rPr>
          <w:color w:val="FF0000"/>
          <w:spacing w:val="-3"/>
          <w:sz w:val="24"/>
          <w:vertAlign w:val="baseline"/>
        </w:rPr>
        <w:t xml:space="preserve">(do </w:t>
      </w:r>
      <w:r>
        <w:rPr>
          <w:color w:val="FF0000"/>
          <w:sz w:val="24"/>
          <w:vertAlign w:val="baseline"/>
        </w:rPr>
        <w:t>B → K &amp; K→ LN</w:t>
      </w:r>
      <w:r>
        <w:rPr>
          <w:sz w:val="24"/>
          <w:vertAlign w:val="baseline"/>
        </w:rPr>
        <w:t>) R</w:t>
      </w:r>
      <w:r>
        <w:rPr>
          <w:sz w:val="24"/>
          <w:vertAlign w:val="subscript"/>
        </w:rPr>
        <w:t>4</w:t>
      </w:r>
      <w:r>
        <w:rPr>
          <w:sz w:val="24"/>
          <w:vertAlign w:val="baseline"/>
        </w:rPr>
        <w:t>(A,</w:t>
      </w:r>
      <w:r>
        <w:rPr>
          <w:spacing w:val="10"/>
          <w:sz w:val="24"/>
          <w:vertAlign w:val="baseline"/>
        </w:rPr>
        <w:t xml:space="preserve"> </w:t>
      </w:r>
      <w:r>
        <w:rPr>
          <w:sz w:val="24"/>
          <w:vertAlign w:val="baseline"/>
        </w:rPr>
        <w:t>I,</w:t>
      </w:r>
      <w:r>
        <w:rPr>
          <w:spacing w:val="5"/>
          <w:sz w:val="24"/>
          <w:vertAlign w:val="baseline"/>
        </w:rPr>
        <w:t xml:space="preserve"> </w:t>
      </w:r>
      <w:r>
        <w:rPr>
          <w:sz w:val="24"/>
          <w:vertAlign w:val="baseline"/>
        </w:rPr>
        <w:t>J)</w:t>
      </w:r>
      <w:r>
        <w:rPr>
          <w:sz w:val="24"/>
          <w:vertAlign w:val="baseline"/>
        </w:rPr>
        <w:tab/>
      </w:r>
      <w:r>
        <w:rPr>
          <w:spacing w:val="-3"/>
          <w:sz w:val="24"/>
          <w:vertAlign w:val="baseline"/>
        </w:rPr>
        <w:t>F</w:t>
      </w:r>
      <w:r>
        <w:rPr>
          <w:spacing w:val="-3"/>
          <w:sz w:val="24"/>
          <w:vertAlign w:val="subscript"/>
        </w:rPr>
        <w:t>4</w:t>
      </w:r>
      <w:r>
        <w:rPr>
          <w:spacing w:val="-3"/>
          <w:sz w:val="24"/>
          <w:vertAlign w:val="baseline"/>
        </w:rPr>
        <w:t xml:space="preserve"> </w:t>
      </w:r>
      <w:r>
        <w:rPr>
          <w:sz w:val="24"/>
          <w:vertAlign w:val="baseline"/>
        </w:rPr>
        <w:t xml:space="preserve">= {A → IJ} </w:t>
      </w:r>
      <w:r>
        <w:rPr>
          <w:color w:val="FF0000"/>
          <w:sz w:val="24"/>
          <w:vertAlign w:val="baseline"/>
        </w:rPr>
        <w:t xml:space="preserve">(do A → D &amp; D → IJ) </w:t>
      </w:r>
      <w:r>
        <w:rPr>
          <w:sz w:val="24"/>
          <w:vertAlign w:val="baseline"/>
        </w:rPr>
        <w:t>R</w:t>
      </w:r>
      <w:r>
        <w:rPr>
          <w:sz w:val="24"/>
          <w:vertAlign w:val="subscript"/>
        </w:rPr>
        <w:t>5</w:t>
      </w:r>
      <w:r>
        <w:rPr>
          <w:sz w:val="24"/>
          <w:vertAlign w:val="baseline"/>
        </w:rPr>
        <w:t>(A,</w:t>
      </w:r>
      <w:r>
        <w:rPr>
          <w:spacing w:val="10"/>
          <w:sz w:val="24"/>
          <w:vertAlign w:val="baseline"/>
        </w:rPr>
        <w:t xml:space="preserve"> </w:t>
      </w:r>
      <w:r>
        <w:rPr>
          <w:sz w:val="24"/>
          <w:vertAlign w:val="baseline"/>
        </w:rPr>
        <w:t>B,</w:t>
      </w:r>
      <w:r>
        <w:rPr>
          <w:spacing w:val="6"/>
          <w:sz w:val="24"/>
          <w:vertAlign w:val="baseline"/>
        </w:rPr>
        <w:t xml:space="preserve"> </w:t>
      </w:r>
      <w:r>
        <w:rPr>
          <w:sz w:val="24"/>
          <w:vertAlign w:val="baseline"/>
        </w:rPr>
        <w:t>C)</w:t>
      </w:r>
      <w:r>
        <w:rPr>
          <w:sz w:val="24"/>
          <w:vertAlign w:val="baseline"/>
        </w:rPr>
        <w:tab/>
      </w:r>
      <w:r>
        <w:rPr>
          <w:sz w:val="24"/>
          <w:vertAlign w:val="baseline"/>
        </w:rPr>
        <w:t>F</w:t>
      </w:r>
      <w:r>
        <w:rPr>
          <w:sz w:val="24"/>
          <w:vertAlign w:val="subscript"/>
        </w:rPr>
        <w:t>5</w:t>
      </w:r>
      <w:r>
        <w:rPr>
          <w:sz w:val="24"/>
          <w:vertAlign w:val="baseline"/>
        </w:rPr>
        <w:t xml:space="preserve"> = </w:t>
      </w:r>
      <w:r>
        <w:rPr>
          <w:spacing w:val="-2"/>
          <w:sz w:val="24"/>
          <w:vertAlign w:val="baseline"/>
        </w:rPr>
        <w:t xml:space="preserve">{AB </w:t>
      </w:r>
      <w:r>
        <w:rPr>
          <w:sz w:val="24"/>
          <w:vertAlign w:val="baseline"/>
        </w:rPr>
        <w:t>→</w:t>
      </w:r>
      <w:r>
        <w:rPr>
          <w:spacing w:val="19"/>
          <w:sz w:val="24"/>
          <w:vertAlign w:val="baseline"/>
        </w:rPr>
        <w:t xml:space="preserve"> </w:t>
      </w:r>
      <w:r>
        <w:rPr>
          <w:sz w:val="24"/>
          <w:vertAlign w:val="baseline"/>
        </w:rPr>
        <w:t>C}</w:t>
      </w:r>
    </w:p>
    <w:p>
      <w:pPr>
        <w:spacing w:before="0" w:line="288" w:lineRule="exact"/>
        <w:ind w:left="152" w:right="0" w:firstLine="0"/>
        <w:jc w:val="left"/>
        <w:rPr>
          <w:sz w:val="24"/>
        </w:rPr>
      </w:pPr>
      <w:r>
        <w:rPr>
          <w:sz w:val="24"/>
        </w:rPr>
        <w:t>- Đặt F’ = F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 xml:space="preserve"> </w:t>
      </w:r>
      <w:r>
        <w:rPr>
          <w:rFonts w:ascii="Symbol" w:hAnsi="Symbol"/>
          <w:sz w:val="24"/>
          <w:vertAlign w:val="baseline"/>
        </w:rPr>
        <w:t></w:t>
      </w:r>
      <w:r>
        <w:rPr>
          <w:sz w:val="24"/>
          <w:vertAlign w:val="baseline"/>
        </w:rPr>
        <w:t xml:space="preserve"> F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 xml:space="preserve"> </w:t>
      </w:r>
      <w:r>
        <w:rPr>
          <w:rFonts w:ascii="Symbol" w:hAnsi="Symbol"/>
          <w:sz w:val="24"/>
          <w:vertAlign w:val="baseline"/>
        </w:rPr>
        <w:t></w:t>
      </w:r>
      <w:r>
        <w:rPr>
          <w:sz w:val="24"/>
          <w:vertAlign w:val="baseline"/>
        </w:rPr>
        <w:t xml:space="preserve"> F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 xml:space="preserve"> </w:t>
      </w:r>
      <w:r>
        <w:rPr>
          <w:rFonts w:ascii="Symbol" w:hAnsi="Symbol"/>
          <w:sz w:val="24"/>
          <w:vertAlign w:val="baseline"/>
        </w:rPr>
        <w:t></w:t>
      </w:r>
      <w:r>
        <w:rPr>
          <w:sz w:val="24"/>
          <w:vertAlign w:val="baseline"/>
        </w:rPr>
        <w:t xml:space="preserve"> F</w:t>
      </w:r>
      <w:r>
        <w:rPr>
          <w:sz w:val="24"/>
          <w:vertAlign w:val="subscript"/>
        </w:rPr>
        <w:t>4</w:t>
      </w:r>
      <w:r>
        <w:rPr>
          <w:sz w:val="24"/>
          <w:vertAlign w:val="baseline"/>
        </w:rPr>
        <w:t xml:space="preserve"> </w:t>
      </w:r>
      <w:r>
        <w:rPr>
          <w:rFonts w:ascii="Symbol" w:hAnsi="Symbol"/>
          <w:sz w:val="24"/>
          <w:vertAlign w:val="baseline"/>
        </w:rPr>
        <w:t></w:t>
      </w:r>
      <w:r>
        <w:rPr>
          <w:sz w:val="24"/>
          <w:vertAlign w:val="baseline"/>
        </w:rPr>
        <w:t xml:space="preserve"> F</w:t>
      </w:r>
      <w:r>
        <w:rPr>
          <w:sz w:val="24"/>
          <w:vertAlign w:val="subscript"/>
        </w:rPr>
        <w:t>5</w:t>
      </w:r>
      <w:r>
        <w:rPr>
          <w:sz w:val="24"/>
          <w:vertAlign w:val="baseline"/>
        </w:rPr>
        <w:t xml:space="preserve"> = {A → DE; B → K ; B → LN</w:t>
      </w:r>
    </w:p>
    <w:p>
      <w:pPr>
        <w:spacing w:before="122"/>
        <w:ind w:left="4212" w:right="0" w:firstLine="0"/>
        <w:jc w:val="left"/>
        <w:rPr>
          <w:sz w:val="24"/>
        </w:rPr>
      </w:pPr>
      <w:r>
        <w:rPr>
          <w:sz w:val="24"/>
        </w:rPr>
        <w:t>A → IJ; AB → C}</w:t>
      </w:r>
    </w:p>
    <w:p>
      <w:pPr>
        <w:spacing w:after="0"/>
        <w:jc w:val="left"/>
        <w:rPr>
          <w:sz w:val="24"/>
        </w:rPr>
        <w:sectPr>
          <w:pgSz w:w="12240" w:h="15840"/>
          <w:pgMar w:top="1360" w:right="1380" w:bottom="880" w:left="1720" w:header="0" w:footer="694" w:gutter="0"/>
          <w:cols w:space="720" w:num="1"/>
        </w:sectPr>
      </w:pPr>
    </w:p>
    <w:p>
      <w:pPr>
        <w:pStyle w:val="8"/>
        <w:numPr>
          <w:ilvl w:val="0"/>
          <w:numId w:val="3"/>
        </w:numPr>
        <w:tabs>
          <w:tab w:val="left" w:pos="296"/>
        </w:tabs>
        <w:spacing w:before="118" w:after="0" w:line="240" w:lineRule="auto"/>
        <w:ind w:left="296" w:right="0" w:hanging="144"/>
        <w:jc w:val="left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2910840</wp:posOffset>
                </wp:positionH>
                <wp:positionV relativeFrom="paragraph">
                  <wp:posOffset>148590</wp:posOffset>
                </wp:positionV>
                <wp:extent cx="102235" cy="153670"/>
                <wp:effectExtent l="0" t="0" r="0" b="0"/>
                <wp:wrapNone/>
                <wp:docPr id="3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4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229.2pt;margin-top:11.7pt;height:12.1pt;width:8.05pt;mso-position-horizontal-relative:page;z-index:-251642880;mso-width-relative:page;mso-height-relative:page;" filled="f" stroked="f" coordsize="21600,21600" o:gfxdata="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Nez1B9gA&#10;AAAJAQAADwAAAAAAAAABACAAAAAiAAAAZHJzL2Rvd25yZXYueG1sUEsBAhQAFAAAAAgAh07iQB7C&#10;EpWtAQAAcg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Trebuchet MS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110"/>
          <w:sz w:val="22"/>
        </w:rPr>
        <w:t>Xét</w:t>
      </w:r>
      <w:r>
        <w:rPr>
          <w:spacing w:val="-14"/>
          <w:w w:val="110"/>
          <w:sz w:val="22"/>
        </w:rPr>
        <w:t xml:space="preserve"> </w:t>
      </w:r>
      <w:r>
        <w:rPr>
          <w:w w:val="110"/>
          <w:sz w:val="24"/>
        </w:rPr>
        <w:t>K→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LN</w:t>
      </w:r>
      <w:r>
        <w:rPr>
          <w:spacing w:val="-17"/>
          <w:w w:val="110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∊</w:t>
      </w:r>
      <w:r>
        <w:rPr>
          <w:rFonts w:ascii="Trebuchet MS" w:hAnsi="Trebuchet MS"/>
          <w:spacing w:val="-32"/>
          <w:w w:val="110"/>
          <w:sz w:val="24"/>
        </w:rPr>
        <w:t xml:space="preserve"> </w:t>
      </w:r>
      <w:r>
        <w:rPr>
          <w:rFonts w:ascii="Trebuchet MS" w:hAnsi="Trebuchet MS"/>
          <w:sz w:val="24"/>
        </w:rPr>
        <w:t>F.</w:t>
      </w:r>
      <w:r>
        <w:rPr>
          <w:rFonts w:ascii="Trebuchet MS" w:hAnsi="Trebuchet MS"/>
          <w:spacing w:val="-27"/>
          <w:sz w:val="24"/>
        </w:rPr>
        <w:t xml:space="preserve"> </w:t>
      </w:r>
      <w:r>
        <w:rPr>
          <w:rFonts w:ascii="Trebuchet MS" w:hAnsi="Trebuchet MS"/>
          <w:w w:val="110"/>
          <w:sz w:val="24"/>
        </w:rPr>
        <w:t>Tính</w:t>
      </w:r>
      <w:r>
        <w:rPr>
          <w:rFonts w:ascii="Trebuchet MS" w:hAnsi="Trebuchet MS"/>
          <w:spacing w:val="-36"/>
          <w:w w:val="110"/>
          <w:sz w:val="24"/>
        </w:rPr>
        <w:t xml:space="preserve"> </w:t>
      </w:r>
      <w:r>
        <w:rPr>
          <w:rFonts w:ascii="Trebuchet MS" w:hAnsi="Trebuchet MS"/>
          <w:w w:val="110"/>
          <w:position w:val="1"/>
          <w:sz w:val="24"/>
        </w:rPr>
        <w:t>(</w:t>
      </w:r>
      <w:r>
        <w:rPr>
          <w:rFonts w:hint="default" w:ascii="Trebuchet MS" w:hAnsi="Trebuchet MS"/>
          <w:w w:val="110"/>
          <w:position w:val="1"/>
          <w:sz w:val="24"/>
          <w:lang w:val="en-US"/>
        </w:rPr>
        <w:t>K)</w:t>
      </w:r>
      <w:r>
        <w:rPr>
          <w:rFonts w:ascii="Trebuchet MS" w:hAnsi="Trebuchet MS"/>
          <w:w w:val="110"/>
          <w:position w:val="1"/>
          <w:sz w:val="24"/>
          <w:vertAlign w:val="superscript"/>
        </w:rPr>
        <w:t>+</w:t>
      </w:r>
      <w:r>
        <w:rPr>
          <w:rFonts w:ascii="Trebuchet MS" w:hAnsi="Trebuchet MS"/>
          <w:spacing w:val="7"/>
          <w:w w:val="110"/>
          <w:position w:val="1"/>
          <w:sz w:val="24"/>
          <w:vertAlign w:val="baseline"/>
        </w:rPr>
        <w:t xml:space="preserve"> </w:t>
      </w:r>
      <w:r>
        <w:rPr>
          <w:rFonts w:ascii="Trebuchet MS" w:hAnsi="Trebuchet MS"/>
          <w:w w:val="150"/>
          <w:sz w:val="24"/>
          <w:vertAlign w:val="baseline"/>
        </w:rPr>
        <w:t>=</w:t>
      </w:r>
      <w:r>
        <w:rPr>
          <w:rFonts w:ascii="Trebuchet MS" w:hAnsi="Trebuchet MS"/>
          <w:spacing w:val="-64"/>
          <w:w w:val="150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K</w:t>
      </w:r>
      <w:r>
        <w:rPr>
          <w:rFonts w:ascii="Trebuchet MS" w:hAnsi="Trebuchet MS"/>
          <w:spacing w:val="-36"/>
          <w:w w:val="110"/>
          <w:sz w:val="24"/>
          <w:vertAlign w:val="baseline"/>
        </w:rPr>
        <w:t xml:space="preserve"> </w:t>
      </w:r>
      <w:r>
        <w:rPr>
          <w:rFonts w:hint="default" w:ascii="Trebuchet MS" w:hAnsi="Trebuchet MS"/>
          <w:spacing w:val="-36"/>
          <w:w w:val="110"/>
          <w:sz w:val="24"/>
          <w:vertAlign w:val="baseline"/>
          <w:lang w:val="en-US"/>
        </w:rPr>
        <w:t xml:space="preserve"> </w:t>
      </w:r>
      <w:r>
        <w:rPr>
          <w:rFonts w:ascii="Trebuchet MS" w:hAnsi="Trebuchet MS"/>
          <w:w w:val="150"/>
          <w:sz w:val="24"/>
          <w:vertAlign w:val="baseline"/>
        </w:rPr>
        <w:t>⊉</w:t>
      </w:r>
      <w:r>
        <w:rPr>
          <w:rFonts w:ascii="Trebuchet MS" w:hAnsi="Trebuchet MS"/>
          <w:spacing w:val="-64"/>
          <w:w w:val="150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LN</w:t>
      </w:r>
      <w:r>
        <w:rPr>
          <w:rFonts w:ascii="Trebuchet MS" w:hAnsi="Trebuchet MS"/>
          <w:spacing w:val="-35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w w:val="150"/>
          <w:sz w:val="24"/>
          <w:vertAlign w:val="baseline"/>
        </w:rPr>
        <w:t>⇒</w:t>
      </w:r>
      <w:r>
        <w:rPr>
          <w:rFonts w:ascii="Trebuchet MS" w:hAnsi="Trebuchet MS"/>
          <w:spacing w:val="-61"/>
          <w:w w:val="150"/>
          <w:sz w:val="24"/>
          <w:vertAlign w:val="baseline"/>
        </w:rPr>
        <w:t xml:space="preserve"> </w:t>
      </w:r>
      <w:r>
        <w:rPr>
          <w:rFonts w:ascii="Trebuchet MS" w:hAnsi="Trebuchet MS"/>
          <w:sz w:val="24"/>
          <w:vertAlign w:val="baseline"/>
        </w:rPr>
        <w:t>F’</w:t>
      </w:r>
      <w:r>
        <w:rPr>
          <w:rFonts w:ascii="Trebuchet MS" w:hAnsi="Trebuchet MS"/>
          <w:spacing w:val="-26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không</w:t>
      </w:r>
      <w:r>
        <w:rPr>
          <w:rFonts w:ascii="Trebuchet MS" w:hAnsi="Trebuchet MS"/>
          <w:spacing w:val="-36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suy</w:t>
      </w:r>
      <w:r>
        <w:rPr>
          <w:rFonts w:ascii="Trebuchet MS" w:hAnsi="Trebuchet MS"/>
          <w:spacing w:val="-31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diễn</w:t>
      </w:r>
      <w:r>
        <w:rPr>
          <w:rFonts w:ascii="Trebuchet MS" w:hAnsi="Trebuchet MS"/>
          <w:spacing w:val="-33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được</w:t>
      </w:r>
      <w:r>
        <w:rPr>
          <w:rFonts w:ascii="Trebuchet MS" w:hAnsi="Trebuchet MS"/>
          <w:spacing w:val="-37"/>
          <w:w w:val="110"/>
          <w:sz w:val="24"/>
          <w:vertAlign w:val="baseline"/>
        </w:rPr>
        <w:t xml:space="preserve"> </w:t>
      </w:r>
      <w:r>
        <w:rPr>
          <w:w w:val="110"/>
          <w:sz w:val="24"/>
          <w:vertAlign w:val="baseline"/>
        </w:rPr>
        <w:t>K→</w:t>
      </w:r>
      <w:r>
        <w:rPr>
          <w:spacing w:val="-14"/>
          <w:w w:val="110"/>
          <w:sz w:val="24"/>
          <w:vertAlign w:val="baseline"/>
        </w:rPr>
        <w:t xml:space="preserve"> </w:t>
      </w:r>
      <w:r>
        <w:rPr>
          <w:w w:val="110"/>
          <w:sz w:val="24"/>
          <w:vertAlign w:val="baseline"/>
        </w:rPr>
        <w:t>LN</w:t>
      </w:r>
    </w:p>
    <w:p>
      <w:pPr>
        <w:spacing w:before="81"/>
        <w:ind w:left="152" w:right="0" w:firstLine="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w w:val="150"/>
          <w:sz w:val="24"/>
        </w:rPr>
        <w:t>⇒</w:t>
      </w:r>
      <w:r>
        <w:rPr>
          <w:rFonts w:ascii="Trebuchet MS" w:hAnsi="Trebuchet MS"/>
          <w:spacing w:val="-54"/>
          <w:w w:val="150"/>
          <w:sz w:val="24"/>
        </w:rPr>
        <w:t xml:space="preserve"> </w:t>
      </w:r>
      <w:r>
        <w:rPr>
          <w:rFonts w:ascii="Trebuchet MS" w:hAnsi="Trebuchet MS"/>
          <w:sz w:val="24"/>
        </w:rPr>
        <w:t xml:space="preserve">F’ </w:t>
      </w:r>
      <w:r>
        <w:rPr>
          <w:rFonts w:ascii="Trebuchet MS" w:hAnsi="Trebuchet MS"/>
          <w:w w:val="150"/>
          <w:sz w:val="24"/>
        </w:rPr>
        <w:t>≁</w:t>
      </w:r>
      <w:r>
        <w:rPr>
          <w:rFonts w:ascii="Trebuchet MS" w:hAnsi="Trebuchet MS"/>
          <w:spacing w:val="-54"/>
          <w:w w:val="150"/>
          <w:sz w:val="24"/>
        </w:rPr>
        <w:t xml:space="preserve"> </w:t>
      </w:r>
      <w:r>
        <w:rPr>
          <w:rFonts w:ascii="Trebuchet MS" w:hAnsi="Trebuchet MS"/>
          <w:sz w:val="24"/>
        </w:rPr>
        <w:t xml:space="preserve">F </w:t>
      </w:r>
      <w:r>
        <w:rPr>
          <w:rFonts w:ascii="Trebuchet MS" w:hAnsi="Trebuchet MS"/>
          <w:w w:val="150"/>
          <w:sz w:val="24"/>
        </w:rPr>
        <w:t>⇒</w:t>
      </w:r>
      <w:r>
        <w:rPr>
          <w:rFonts w:ascii="Trebuchet MS" w:hAnsi="Trebuchet MS"/>
          <w:spacing w:val="-53"/>
          <w:w w:val="150"/>
          <w:sz w:val="24"/>
        </w:rPr>
        <w:t xml:space="preserve"> </w:t>
      </w:r>
      <w:r>
        <w:rPr>
          <w:rFonts w:ascii="Trebuchet MS" w:hAnsi="Trebuchet MS"/>
          <w:sz w:val="24"/>
        </w:rPr>
        <w:t>Phân rã trên không giữ lại phụ thuộc.</w:t>
      </w:r>
    </w:p>
    <w:p>
      <w:pPr>
        <w:pStyle w:val="8"/>
        <w:numPr>
          <w:ilvl w:val="1"/>
          <w:numId w:val="2"/>
        </w:numPr>
        <w:tabs>
          <w:tab w:val="left" w:pos="685"/>
        </w:tabs>
        <w:spacing w:before="126" w:after="0" w:line="240" w:lineRule="auto"/>
        <w:ind w:left="684" w:right="0" w:hanging="269"/>
        <w:jc w:val="left"/>
        <w:rPr>
          <w:b/>
          <w:sz w:val="24"/>
        </w:rPr>
      </w:pPr>
      <w:r>
        <w:rPr>
          <w:b/>
          <w:color w:val="0000FF"/>
          <w:sz w:val="24"/>
        </w:rPr>
        <w:t xml:space="preserve">Các lược </w:t>
      </w:r>
      <w:r>
        <w:rPr>
          <w:b/>
          <w:color w:val="0000FF"/>
          <w:spacing w:val="-3"/>
          <w:sz w:val="24"/>
        </w:rPr>
        <w:t xml:space="preserve">đồ </w:t>
      </w:r>
      <w:r>
        <w:rPr>
          <w:b/>
          <w:color w:val="0000FF"/>
          <w:sz w:val="24"/>
        </w:rPr>
        <w:t xml:space="preserve">quan hệ trong phân </w:t>
      </w:r>
      <w:r>
        <w:rPr>
          <w:b/>
          <w:color w:val="0000FF"/>
          <w:spacing w:val="32"/>
          <w:sz w:val="24"/>
        </w:rPr>
        <w:t xml:space="preserve"> </w:t>
      </w:r>
      <w:r>
        <w:rPr>
          <w:b/>
          <w:color w:val="0000FF"/>
          <w:sz w:val="24"/>
        </w:rPr>
        <w:t>rã này ở dạng chuẩn nào?</w:t>
      </w:r>
    </w:p>
    <w:p>
      <w:pPr>
        <w:pStyle w:val="4"/>
        <w:spacing w:before="10"/>
        <w:ind w:left="0"/>
        <w:rPr>
          <w:b/>
          <w:sz w:val="8"/>
        </w:rPr>
      </w:pPr>
    </w:p>
    <w:tbl>
      <w:tblPr>
        <w:tblStyle w:val="3"/>
        <w:tblW w:w="0" w:type="auto"/>
        <w:tblInd w:w="4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1"/>
        <w:gridCol w:w="2073"/>
        <w:gridCol w:w="37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1501" w:type="dxa"/>
          </w:tcPr>
          <w:p>
            <w:pPr>
              <w:pStyle w:val="9"/>
              <w:spacing w:before="11" w:line="267" w:lineRule="exact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  <w:vertAlign w:val="baseline"/>
              </w:rPr>
              <w:t>(A, D, E),</w:t>
            </w:r>
          </w:p>
        </w:tc>
        <w:tc>
          <w:tcPr>
            <w:tcW w:w="2073" w:type="dxa"/>
          </w:tcPr>
          <w:p>
            <w:pPr>
              <w:pStyle w:val="9"/>
              <w:spacing w:before="11" w:line="267" w:lineRule="exact"/>
              <w:ind w:left="238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  <w:vertAlign w:val="baseline"/>
              </w:rPr>
              <w:t xml:space="preserve"> = {A → DE}.</w:t>
            </w:r>
          </w:p>
        </w:tc>
        <w:tc>
          <w:tcPr>
            <w:tcW w:w="3789" w:type="dxa"/>
          </w:tcPr>
          <w:p>
            <w:pPr>
              <w:pStyle w:val="9"/>
              <w:spacing w:before="10" w:line="269" w:lineRule="exact"/>
              <w:ind w:left="195"/>
              <w:rPr>
                <w:rFonts w:ascii="Trebuchet MS" w:hAnsi="Trebuchet MS"/>
                <w:sz w:val="24"/>
              </w:rPr>
            </w:pPr>
            <w:r>
              <w:rPr>
                <w:w w:val="105"/>
                <w:sz w:val="24"/>
              </w:rPr>
              <w:t>R</w:t>
            </w:r>
            <w:r>
              <w:rPr>
                <w:w w:val="105"/>
                <w:sz w:val="24"/>
                <w:vertAlign w:val="subscript"/>
              </w:rPr>
              <w:t>1</w:t>
            </w:r>
            <w:r>
              <w:rPr>
                <w:spacing w:val="-7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có</w:t>
            </w:r>
            <w:r>
              <w:rPr>
                <w:spacing w:val="-10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1</w:t>
            </w:r>
            <w:r>
              <w:rPr>
                <w:spacing w:val="-2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khóa</w:t>
            </w:r>
            <w:r>
              <w:rPr>
                <w:spacing w:val="-12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là</w:t>
            </w:r>
            <w:r>
              <w:rPr>
                <w:spacing w:val="-11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A</w:t>
            </w:r>
            <w:r>
              <w:rPr>
                <w:spacing w:val="-12"/>
                <w:w w:val="105"/>
                <w:sz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w w:val="155"/>
                <w:sz w:val="24"/>
                <w:vertAlign w:val="baseline"/>
              </w:rPr>
              <w:t>⇒</w:t>
            </w:r>
            <w:r>
              <w:rPr>
                <w:rFonts w:ascii="Trebuchet MS" w:hAnsi="Trebuchet MS"/>
                <w:spacing w:val="-62"/>
                <w:w w:val="155"/>
                <w:sz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w w:val="105"/>
                <w:sz w:val="24"/>
                <w:vertAlign w:val="baseline"/>
              </w:rPr>
              <w:t>R</w:t>
            </w:r>
            <w:r>
              <w:rPr>
                <w:rFonts w:ascii="Trebuchet MS" w:hAnsi="Trebuchet MS"/>
                <w:w w:val="105"/>
                <w:sz w:val="24"/>
                <w:vertAlign w:val="subscript"/>
              </w:rPr>
              <w:t>1</w:t>
            </w:r>
            <w:r>
              <w:rPr>
                <w:rFonts w:ascii="Trebuchet MS" w:hAnsi="Trebuchet MS"/>
                <w:spacing w:val="-31"/>
                <w:w w:val="105"/>
                <w:sz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w w:val="105"/>
                <w:sz w:val="24"/>
                <w:vertAlign w:val="baseline"/>
              </w:rPr>
              <w:t>đạt</w:t>
            </w:r>
            <w:r>
              <w:rPr>
                <w:rFonts w:ascii="Trebuchet MS" w:hAnsi="Trebuchet MS"/>
                <w:spacing w:val="-27"/>
                <w:w w:val="105"/>
                <w:sz w:val="24"/>
                <w:vertAlign w:val="baseline"/>
              </w:rPr>
              <w:t xml:space="preserve"> BCNF.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501" w:type="dxa"/>
          </w:tcPr>
          <w:p>
            <w:pPr>
              <w:pStyle w:val="9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  <w:vertAlign w:val="baseline"/>
              </w:rPr>
              <w:t>(B, K),</w:t>
            </w:r>
          </w:p>
        </w:tc>
        <w:tc>
          <w:tcPr>
            <w:tcW w:w="2073" w:type="dxa"/>
          </w:tcPr>
          <w:p>
            <w:pPr>
              <w:pStyle w:val="9"/>
              <w:spacing w:line="260" w:lineRule="exact"/>
              <w:ind w:left="238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  <w:vertAlign w:val="baseline"/>
              </w:rPr>
              <w:t xml:space="preserve"> = {B → K}.</w:t>
            </w:r>
          </w:p>
        </w:tc>
        <w:tc>
          <w:tcPr>
            <w:tcW w:w="3789" w:type="dxa"/>
          </w:tcPr>
          <w:p>
            <w:pPr>
              <w:pStyle w:val="9"/>
              <w:spacing w:before="4" w:line="261" w:lineRule="exact"/>
              <w:ind w:left="195"/>
              <w:rPr>
                <w:rFonts w:ascii="Trebuchet MS" w:hAnsi="Trebuchet MS"/>
                <w:sz w:val="24"/>
              </w:rPr>
            </w:pPr>
            <w:r>
              <w:rPr>
                <w:w w:val="105"/>
                <w:sz w:val="24"/>
              </w:rPr>
              <w:t>R</w:t>
            </w:r>
            <w:r>
              <w:rPr>
                <w:w w:val="105"/>
                <w:sz w:val="24"/>
                <w:vertAlign w:val="subscript"/>
              </w:rPr>
              <w:t>2</w:t>
            </w:r>
            <w:r>
              <w:rPr>
                <w:spacing w:val="-6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có</w:t>
            </w:r>
            <w:r>
              <w:rPr>
                <w:spacing w:val="-11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1</w:t>
            </w:r>
            <w:r>
              <w:rPr>
                <w:spacing w:val="-1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khóa</w:t>
            </w:r>
            <w:r>
              <w:rPr>
                <w:spacing w:val="-11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là</w:t>
            </w:r>
            <w:r>
              <w:rPr>
                <w:spacing w:val="-11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B</w:t>
            </w:r>
            <w:r>
              <w:rPr>
                <w:spacing w:val="-8"/>
                <w:w w:val="105"/>
                <w:sz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w w:val="155"/>
                <w:sz w:val="24"/>
                <w:vertAlign w:val="baseline"/>
              </w:rPr>
              <w:t>⇒</w:t>
            </w:r>
            <w:r>
              <w:rPr>
                <w:rFonts w:ascii="Trebuchet MS" w:hAnsi="Trebuchet MS"/>
                <w:spacing w:val="-65"/>
                <w:w w:val="155"/>
                <w:sz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w w:val="105"/>
                <w:sz w:val="24"/>
                <w:vertAlign w:val="baseline"/>
              </w:rPr>
              <w:t>R</w:t>
            </w:r>
            <w:r>
              <w:rPr>
                <w:rFonts w:ascii="Trebuchet MS" w:hAnsi="Trebuchet MS"/>
                <w:w w:val="105"/>
                <w:sz w:val="24"/>
                <w:vertAlign w:val="subscript"/>
              </w:rPr>
              <w:t>2</w:t>
            </w:r>
            <w:r>
              <w:rPr>
                <w:rFonts w:ascii="Trebuchet MS" w:hAnsi="Trebuchet MS"/>
                <w:spacing w:val="-31"/>
                <w:w w:val="105"/>
                <w:sz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w w:val="105"/>
                <w:sz w:val="24"/>
                <w:vertAlign w:val="baseline"/>
              </w:rPr>
              <w:t>đạt</w:t>
            </w:r>
            <w:r>
              <w:rPr>
                <w:rFonts w:ascii="Trebuchet MS" w:hAnsi="Trebuchet MS"/>
                <w:spacing w:val="-31"/>
                <w:w w:val="105"/>
                <w:sz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spacing w:val="-24"/>
                <w:w w:val="105"/>
                <w:sz w:val="24"/>
                <w:vertAlign w:val="baseline"/>
              </w:rPr>
              <w:t>BCNF.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501" w:type="dxa"/>
          </w:tcPr>
          <w:p>
            <w:pPr>
              <w:pStyle w:val="9"/>
              <w:spacing w:before="3" w:line="262" w:lineRule="exact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  <w:vertAlign w:val="baseline"/>
              </w:rPr>
              <w:t>(B, L, N),</w:t>
            </w:r>
          </w:p>
        </w:tc>
        <w:tc>
          <w:tcPr>
            <w:tcW w:w="2073" w:type="dxa"/>
          </w:tcPr>
          <w:p>
            <w:pPr>
              <w:pStyle w:val="9"/>
              <w:spacing w:before="3" w:line="262" w:lineRule="exact"/>
              <w:ind w:left="238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  <w:vertAlign w:val="baseline"/>
              </w:rPr>
              <w:t xml:space="preserve"> = {B → LN}.</w:t>
            </w:r>
          </w:p>
        </w:tc>
        <w:tc>
          <w:tcPr>
            <w:tcW w:w="3789" w:type="dxa"/>
          </w:tcPr>
          <w:p>
            <w:pPr>
              <w:pStyle w:val="9"/>
              <w:spacing w:before="2" w:line="264" w:lineRule="exact"/>
              <w:ind w:left="196"/>
              <w:rPr>
                <w:rFonts w:ascii="Trebuchet MS" w:hAnsi="Trebuchet MS"/>
                <w:sz w:val="24"/>
              </w:rPr>
            </w:pPr>
            <w:r>
              <w:rPr>
                <w:w w:val="105"/>
                <w:sz w:val="24"/>
              </w:rPr>
              <w:t>R</w:t>
            </w:r>
            <w:r>
              <w:rPr>
                <w:w w:val="105"/>
                <w:sz w:val="24"/>
                <w:vertAlign w:val="subscript"/>
              </w:rPr>
              <w:t>3</w:t>
            </w:r>
            <w:r>
              <w:rPr>
                <w:spacing w:val="-6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có</w:t>
            </w:r>
            <w:r>
              <w:rPr>
                <w:spacing w:val="-11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1</w:t>
            </w:r>
            <w:r>
              <w:rPr>
                <w:spacing w:val="-1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khóa</w:t>
            </w:r>
            <w:r>
              <w:rPr>
                <w:spacing w:val="-12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là</w:t>
            </w:r>
            <w:r>
              <w:rPr>
                <w:spacing w:val="-11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B</w:t>
            </w:r>
            <w:r>
              <w:rPr>
                <w:spacing w:val="-8"/>
                <w:w w:val="105"/>
                <w:sz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w w:val="155"/>
                <w:sz w:val="24"/>
                <w:vertAlign w:val="baseline"/>
              </w:rPr>
              <w:t>⇒</w:t>
            </w:r>
            <w:r>
              <w:rPr>
                <w:rFonts w:ascii="Trebuchet MS" w:hAnsi="Trebuchet MS"/>
                <w:spacing w:val="-65"/>
                <w:w w:val="155"/>
                <w:sz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w w:val="105"/>
                <w:sz w:val="24"/>
                <w:vertAlign w:val="baseline"/>
              </w:rPr>
              <w:t>R</w:t>
            </w:r>
            <w:r>
              <w:rPr>
                <w:rFonts w:ascii="Trebuchet MS" w:hAnsi="Trebuchet MS"/>
                <w:w w:val="105"/>
                <w:sz w:val="24"/>
                <w:vertAlign w:val="subscript"/>
              </w:rPr>
              <w:t>3</w:t>
            </w:r>
            <w:r>
              <w:rPr>
                <w:rFonts w:ascii="Trebuchet MS" w:hAnsi="Trebuchet MS"/>
                <w:spacing w:val="-31"/>
                <w:w w:val="105"/>
                <w:sz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w w:val="105"/>
                <w:sz w:val="24"/>
                <w:vertAlign w:val="baseline"/>
              </w:rPr>
              <w:t>đạt</w:t>
            </w:r>
            <w:r>
              <w:rPr>
                <w:rFonts w:ascii="Trebuchet MS" w:hAnsi="Trebuchet MS"/>
                <w:spacing w:val="-31"/>
                <w:w w:val="105"/>
                <w:sz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spacing w:val="-24"/>
                <w:w w:val="105"/>
                <w:sz w:val="24"/>
                <w:vertAlign w:val="baseline"/>
              </w:rPr>
              <w:t>BCNF.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501" w:type="dxa"/>
          </w:tcPr>
          <w:p>
            <w:pPr>
              <w:pStyle w:val="9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  <w:vertAlign w:val="baseline"/>
              </w:rPr>
              <w:t>(A, I, J),</w:t>
            </w:r>
          </w:p>
        </w:tc>
        <w:tc>
          <w:tcPr>
            <w:tcW w:w="2073" w:type="dxa"/>
          </w:tcPr>
          <w:p>
            <w:pPr>
              <w:pStyle w:val="9"/>
              <w:spacing w:line="262" w:lineRule="exact"/>
              <w:ind w:left="238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  <w:vertAlign w:val="baseline"/>
              </w:rPr>
              <w:t xml:space="preserve"> = {A → IJ}.</w:t>
            </w:r>
          </w:p>
        </w:tc>
        <w:tc>
          <w:tcPr>
            <w:tcW w:w="3789" w:type="dxa"/>
          </w:tcPr>
          <w:p>
            <w:pPr>
              <w:pStyle w:val="9"/>
              <w:spacing w:before="4" w:line="264" w:lineRule="exact"/>
              <w:ind w:left="196"/>
              <w:rPr>
                <w:rFonts w:ascii="Trebuchet MS" w:hAnsi="Trebuchet MS"/>
                <w:sz w:val="24"/>
              </w:rPr>
            </w:pPr>
            <w:r>
              <w:rPr>
                <w:w w:val="105"/>
                <w:sz w:val="24"/>
              </w:rPr>
              <w:t>R</w:t>
            </w:r>
            <w:r>
              <w:rPr>
                <w:w w:val="105"/>
                <w:sz w:val="24"/>
                <w:vertAlign w:val="subscript"/>
              </w:rPr>
              <w:t>4</w:t>
            </w:r>
            <w:r>
              <w:rPr>
                <w:spacing w:val="-7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có</w:t>
            </w:r>
            <w:r>
              <w:rPr>
                <w:spacing w:val="-11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1</w:t>
            </w:r>
            <w:r>
              <w:rPr>
                <w:spacing w:val="-2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khóa</w:t>
            </w:r>
            <w:r>
              <w:rPr>
                <w:spacing w:val="-11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là</w:t>
            </w:r>
            <w:r>
              <w:rPr>
                <w:spacing w:val="-12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A</w:t>
            </w:r>
            <w:r>
              <w:rPr>
                <w:spacing w:val="-11"/>
                <w:w w:val="105"/>
                <w:sz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w w:val="155"/>
                <w:sz w:val="24"/>
                <w:vertAlign w:val="baseline"/>
              </w:rPr>
              <w:t>⇒</w:t>
            </w:r>
            <w:r>
              <w:rPr>
                <w:rFonts w:ascii="Trebuchet MS" w:hAnsi="Trebuchet MS"/>
                <w:spacing w:val="-63"/>
                <w:w w:val="155"/>
                <w:sz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w w:val="105"/>
                <w:sz w:val="24"/>
                <w:vertAlign w:val="baseline"/>
              </w:rPr>
              <w:t>R</w:t>
            </w:r>
            <w:r>
              <w:rPr>
                <w:rFonts w:ascii="Trebuchet MS" w:hAnsi="Trebuchet MS"/>
                <w:w w:val="105"/>
                <w:sz w:val="24"/>
                <w:vertAlign w:val="subscript"/>
              </w:rPr>
              <w:t>4</w:t>
            </w:r>
            <w:r>
              <w:rPr>
                <w:rFonts w:ascii="Trebuchet MS" w:hAnsi="Trebuchet MS"/>
                <w:spacing w:val="-31"/>
                <w:w w:val="105"/>
                <w:sz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w w:val="105"/>
                <w:sz w:val="24"/>
                <w:vertAlign w:val="baseline"/>
              </w:rPr>
              <w:t>đạt</w:t>
            </w:r>
            <w:r>
              <w:rPr>
                <w:rFonts w:ascii="Trebuchet MS" w:hAnsi="Trebuchet MS"/>
                <w:spacing w:val="-27"/>
                <w:w w:val="105"/>
                <w:sz w:val="24"/>
                <w:vertAlign w:val="baseline"/>
              </w:rPr>
              <w:t xml:space="preserve"> BCNF.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501" w:type="dxa"/>
          </w:tcPr>
          <w:p>
            <w:pPr>
              <w:pStyle w:val="9"/>
              <w:spacing w:before="0" w:line="273" w:lineRule="exact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5</w:t>
            </w:r>
            <w:r>
              <w:rPr>
                <w:sz w:val="24"/>
                <w:vertAlign w:val="baseline"/>
              </w:rPr>
              <w:t>(A, B, C),</w:t>
            </w:r>
          </w:p>
        </w:tc>
        <w:tc>
          <w:tcPr>
            <w:tcW w:w="2073" w:type="dxa"/>
          </w:tcPr>
          <w:p>
            <w:pPr>
              <w:pStyle w:val="9"/>
              <w:spacing w:before="0" w:line="273" w:lineRule="exact"/>
              <w:ind w:left="238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5</w:t>
            </w:r>
            <w:r>
              <w:rPr>
                <w:sz w:val="24"/>
                <w:vertAlign w:val="baseline"/>
              </w:rPr>
              <w:t xml:space="preserve"> = {AB → C}.</w:t>
            </w:r>
          </w:p>
        </w:tc>
        <w:tc>
          <w:tcPr>
            <w:tcW w:w="3789" w:type="dxa"/>
          </w:tcPr>
          <w:p>
            <w:pPr>
              <w:pStyle w:val="9"/>
              <w:spacing w:before="0" w:line="274" w:lineRule="exact"/>
              <w:ind w:left="196"/>
              <w:rPr>
                <w:rFonts w:ascii="Trebuchet MS" w:hAnsi="Trebuchet MS"/>
                <w:sz w:val="24"/>
              </w:rPr>
            </w:pPr>
            <w:r>
              <w:rPr>
                <w:w w:val="105"/>
                <w:sz w:val="24"/>
              </w:rPr>
              <w:t>R</w:t>
            </w:r>
            <w:r>
              <w:rPr>
                <w:w w:val="105"/>
                <w:sz w:val="24"/>
                <w:vertAlign w:val="subscript"/>
              </w:rPr>
              <w:t>5</w:t>
            </w:r>
            <w:r>
              <w:rPr>
                <w:spacing w:val="-8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có</w:t>
            </w:r>
            <w:r>
              <w:rPr>
                <w:spacing w:val="-13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1</w:t>
            </w:r>
            <w:r>
              <w:rPr>
                <w:spacing w:val="-3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khóa</w:t>
            </w:r>
            <w:r>
              <w:rPr>
                <w:spacing w:val="-14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là</w:t>
            </w:r>
            <w:r>
              <w:rPr>
                <w:spacing w:val="-13"/>
                <w:w w:val="105"/>
                <w:sz w:val="24"/>
                <w:vertAlign w:val="baseline"/>
              </w:rPr>
              <w:t xml:space="preserve"> </w:t>
            </w:r>
            <w:r>
              <w:rPr>
                <w:w w:val="105"/>
                <w:sz w:val="24"/>
                <w:vertAlign w:val="baseline"/>
              </w:rPr>
              <w:t>AB</w:t>
            </w:r>
            <w:r>
              <w:rPr>
                <w:spacing w:val="-9"/>
                <w:w w:val="105"/>
                <w:sz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w w:val="155"/>
                <w:sz w:val="24"/>
                <w:vertAlign w:val="baseline"/>
              </w:rPr>
              <w:t>⇒</w:t>
            </w:r>
            <w:r>
              <w:rPr>
                <w:rFonts w:ascii="Trebuchet MS" w:hAnsi="Trebuchet MS"/>
                <w:spacing w:val="-64"/>
                <w:w w:val="155"/>
                <w:sz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w w:val="105"/>
                <w:sz w:val="24"/>
                <w:vertAlign w:val="baseline"/>
              </w:rPr>
              <w:t>R</w:t>
            </w:r>
            <w:r>
              <w:rPr>
                <w:rFonts w:ascii="Trebuchet MS" w:hAnsi="Trebuchet MS"/>
                <w:w w:val="105"/>
                <w:sz w:val="24"/>
                <w:vertAlign w:val="subscript"/>
              </w:rPr>
              <w:t>5</w:t>
            </w:r>
            <w:r>
              <w:rPr>
                <w:rFonts w:ascii="Trebuchet MS" w:hAnsi="Trebuchet MS"/>
                <w:spacing w:val="-29"/>
                <w:w w:val="105"/>
                <w:sz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w w:val="105"/>
                <w:sz w:val="24"/>
                <w:vertAlign w:val="baseline"/>
              </w:rPr>
              <w:t>đạt</w:t>
            </w:r>
            <w:r>
              <w:rPr>
                <w:rFonts w:ascii="Trebuchet MS" w:hAnsi="Trebuchet MS"/>
                <w:spacing w:val="-32"/>
                <w:w w:val="105"/>
                <w:sz w:val="24"/>
                <w:vertAlign w:val="baseline"/>
              </w:rPr>
              <w:t xml:space="preserve"> </w:t>
            </w:r>
            <w:r>
              <w:rPr>
                <w:rFonts w:ascii="Trebuchet MS" w:hAnsi="Trebuchet MS"/>
                <w:spacing w:val="-57"/>
                <w:w w:val="105"/>
                <w:sz w:val="24"/>
                <w:vertAlign w:val="baseline"/>
              </w:rPr>
              <w:t>BCNF.</w:t>
            </w:r>
          </w:p>
        </w:tc>
      </w:tr>
    </w:tbl>
    <w:p>
      <w:pPr>
        <w:pStyle w:val="8"/>
        <w:numPr>
          <w:ilvl w:val="0"/>
          <w:numId w:val="2"/>
        </w:numPr>
        <w:tabs>
          <w:tab w:val="left" w:pos="416"/>
        </w:tabs>
        <w:spacing w:before="0" w:after="0" w:line="292" w:lineRule="auto"/>
        <w:ind w:left="416" w:right="512" w:hanging="264"/>
        <w:jc w:val="left"/>
        <w:rPr>
          <w:b/>
          <w:color w:val="0000FF"/>
          <w:sz w:val="2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5403850</wp:posOffset>
                </wp:positionH>
                <wp:positionV relativeFrom="paragraph">
                  <wp:posOffset>641985</wp:posOffset>
                </wp:positionV>
                <wp:extent cx="1188720" cy="1603375"/>
                <wp:effectExtent l="0" t="0" r="0" b="12065"/>
                <wp:wrapNone/>
                <wp:docPr id="8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1603375"/>
                          <a:chOff x="8510" y="1011"/>
                          <a:chExt cx="1872" cy="2525"/>
                        </a:xfrm>
                      </wpg:grpSpPr>
                      <wps:wsp>
                        <wps:cNvPr id="5" name="Rectangles 26"/>
                        <wps:cNvSpPr/>
                        <wps:spPr>
                          <a:xfrm>
                            <a:off x="8520" y="1020"/>
                            <a:ext cx="1853" cy="2511"/>
                          </a:xfrm>
                          <a:prstGeom prst="rect">
                            <a:avLst/>
                          </a:prstGeom>
                          <a:solidFill>
                            <a:srgbClr val="FABF8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FreeForm 27"/>
                        <wps:cNvSpPr/>
                        <wps:spPr>
                          <a:xfrm>
                            <a:off x="8510" y="1011"/>
                            <a:ext cx="1872" cy="2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72" h="2525">
                                <a:moveTo>
                                  <a:pt x="18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5"/>
                                </a:lnTo>
                                <a:lnTo>
                                  <a:pt x="1872" y="2525"/>
                                </a:lnTo>
                                <a:lnTo>
                                  <a:pt x="1872" y="2520"/>
                                </a:lnTo>
                                <a:lnTo>
                                  <a:pt x="15" y="2520"/>
                                </a:lnTo>
                                <a:lnTo>
                                  <a:pt x="10" y="2511"/>
                                </a:lnTo>
                                <a:lnTo>
                                  <a:pt x="15" y="2511"/>
                                </a:lnTo>
                                <a:lnTo>
                                  <a:pt x="15" y="15"/>
                                </a:lnTo>
                                <a:lnTo>
                                  <a:pt x="10" y="15"/>
                                </a:lnTo>
                                <a:lnTo>
                                  <a:pt x="15" y="10"/>
                                </a:lnTo>
                                <a:lnTo>
                                  <a:pt x="1872" y="10"/>
                                </a:lnTo>
                                <a:lnTo>
                                  <a:pt x="1872" y="0"/>
                                </a:lnTo>
                                <a:close/>
                                <a:moveTo>
                                  <a:pt x="15" y="2511"/>
                                </a:moveTo>
                                <a:lnTo>
                                  <a:pt x="10" y="2511"/>
                                </a:lnTo>
                                <a:lnTo>
                                  <a:pt x="15" y="2520"/>
                                </a:lnTo>
                                <a:lnTo>
                                  <a:pt x="15" y="2511"/>
                                </a:lnTo>
                                <a:close/>
                                <a:moveTo>
                                  <a:pt x="1858" y="2511"/>
                                </a:moveTo>
                                <a:lnTo>
                                  <a:pt x="15" y="2511"/>
                                </a:lnTo>
                                <a:lnTo>
                                  <a:pt x="15" y="2520"/>
                                </a:lnTo>
                                <a:lnTo>
                                  <a:pt x="1858" y="2520"/>
                                </a:lnTo>
                                <a:lnTo>
                                  <a:pt x="1858" y="2511"/>
                                </a:lnTo>
                                <a:close/>
                                <a:moveTo>
                                  <a:pt x="1858" y="10"/>
                                </a:moveTo>
                                <a:lnTo>
                                  <a:pt x="1858" y="2520"/>
                                </a:lnTo>
                                <a:lnTo>
                                  <a:pt x="1863" y="2511"/>
                                </a:lnTo>
                                <a:lnTo>
                                  <a:pt x="1872" y="2511"/>
                                </a:lnTo>
                                <a:lnTo>
                                  <a:pt x="1872" y="15"/>
                                </a:lnTo>
                                <a:lnTo>
                                  <a:pt x="1863" y="15"/>
                                </a:lnTo>
                                <a:lnTo>
                                  <a:pt x="1858" y="10"/>
                                </a:lnTo>
                                <a:close/>
                                <a:moveTo>
                                  <a:pt x="1872" y="2511"/>
                                </a:moveTo>
                                <a:lnTo>
                                  <a:pt x="1863" y="2511"/>
                                </a:lnTo>
                                <a:lnTo>
                                  <a:pt x="1858" y="2520"/>
                                </a:lnTo>
                                <a:lnTo>
                                  <a:pt x="1872" y="2520"/>
                                </a:lnTo>
                                <a:lnTo>
                                  <a:pt x="1872" y="2511"/>
                                </a:lnTo>
                                <a:close/>
                                <a:moveTo>
                                  <a:pt x="15" y="10"/>
                                </a:moveTo>
                                <a:lnTo>
                                  <a:pt x="1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10"/>
                                </a:lnTo>
                                <a:close/>
                                <a:moveTo>
                                  <a:pt x="1858" y="10"/>
                                </a:moveTo>
                                <a:lnTo>
                                  <a:pt x="15" y="10"/>
                                </a:lnTo>
                                <a:lnTo>
                                  <a:pt x="15" y="15"/>
                                </a:lnTo>
                                <a:lnTo>
                                  <a:pt x="1858" y="15"/>
                                </a:lnTo>
                                <a:lnTo>
                                  <a:pt x="1858" y="10"/>
                                </a:lnTo>
                                <a:close/>
                                <a:moveTo>
                                  <a:pt x="1872" y="10"/>
                                </a:moveTo>
                                <a:lnTo>
                                  <a:pt x="1858" y="10"/>
                                </a:lnTo>
                                <a:lnTo>
                                  <a:pt x="1863" y="15"/>
                                </a:lnTo>
                                <a:lnTo>
                                  <a:pt x="1872" y="15"/>
                                </a:lnTo>
                                <a:lnTo>
                                  <a:pt x="187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Text Box 28"/>
                        <wps:cNvSpPr txBox="1"/>
                        <wps:spPr>
                          <a:xfrm>
                            <a:off x="8520" y="1020"/>
                            <a:ext cx="1853" cy="2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F={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AB </w:t>
                              </w:r>
                              <w:r>
                                <w:rPr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C;</w:t>
                              </w:r>
                            </w:p>
                            <w:p>
                              <w:pPr>
                                <w:spacing w:before="118" w:line="343" w:lineRule="auto"/>
                                <w:ind w:left="681" w:right="158" w:firstLine="62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A → 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DE; </w:t>
                              </w:r>
                              <w:r>
                                <w:rPr>
                                  <w:sz w:val="24"/>
                                </w:rPr>
                                <w:t>B → K; K→ LN; D →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IJ</w:t>
                              </w:r>
                            </w:p>
                            <w:p>
                              <w:pPr>
                                <w:spacing w:before="0" w:line="272" w:lineRule="exact"/>
                                <w:ind w:left="68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1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o:spt="203" style="position:absolute;left:0pt;margin-left:425.5pt;margin-top:50.55pt;height:126.25pt;width:93.6pt;mso-position-horizontal-relative:page;z-index:251661312;mso-width-relative:page;mso-height-relative:page;" coordorigin="8510,1011" coordsize="1872,2525" o:gfxdata="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LzSNPzaAAAA&#10;DAEAAA8AAAAAAAAAAQAgAAAAIgAAAGRycy9kb3ducmV2LnhtbFBLAQIUABQAAAAIAIdO4kAQueUv&#10;4wMAAO4PAAAOAAAAAAAAAAEAIAAAACkBAABkcnMvZTJvRG9jLnhtbFBLBQYAAAAABgAGAFkBAAB+&#10;BwAAAAA=&#10;">
                <o:lock v:ext="edit" aspectratio="f"/>
                <v:rect id="Rectangles 26" o:spid="_x0000_s1026" o:spt="1" style="position:absolute;left:8520;top:1020;height:2511;width:1853;" fillcolor="#FABF8F" filled="t" stroked="f" coordsize="21600,21600" o:gfxdata="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IB8qb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FreeForm 27" o:spid="_x0000_s1026" o:spt="100" style="position:absolute;left:8510;top:1011;height:2525;width:1872;" fillcolor="#4F80BC" filled="t" stroked="f" coordsize="1872,2525" o:gfxdata="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YmW4LgAAADaAAAA&#10;DwAAAAAAAAABACAAAAAiAAAAZHJzL2Rvd25yZXYueG1sUEsBAhQAFAAAAAgAh07iQDMvBZ47AAAA&#10;OQAAABAAAAAAAAAAAQAgAAAABwEAAGRycy9zaGFwZXhtbC54bWxQSwUGAAAAAAYABgBbAQAAsQMA&#10;AAAA&#10;" path="m1872,0l0,0,0,2525,1872,2525,1872,2520,15,2520,10,2511,15,2511,15,15,10,15,15,10,1872,10,1872,0xm15,2511l10,2511,15,2520,15,2511xm1858,2511l15,2511,15,2520,1858,2520,1858,2511xm1858,10l1858,2520,1863,2511,1872,2511,1872,15,1863,15,1858,10xm1872,2511l1863,2511,1858,2520,1872,2520,1872,2511xm15,10l10,15,15,15,15,10xm1858,10l15,10,15,15,1858,15,1858,10xm1872,10l1858,10,1863,15,1872,15,1872,10xe">
                  <v:fill on="t" focussize="0,0"/>
                  <v:stroke on="f"/>
                  <v:imagedata o:title=""/>
                  <o:lock v:ext="edit" aspectratio="f"/>
                </v:shape>
                <v:shape id="Text Box 28" o:spid="_x0000_s1026" o:spt="202" type="#_x0000_t202" style="position:absolute;left:8520;top:1020;height:2511;width:1853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8"/>
                          <w:ind w:left="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F={ 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AB </w:t>
                        </w:r>
                        <w:r>
                          <w:rPr>
                            <w:sz w:val="24"/>
                          </w:rPr>
                          <w:t>→</w:t>
                        </w:r>
                        <w:r>
                          <w:rPr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C;</w:t>
                        </w:r>
                      </w:p>
                      <w:p>
                        <w:pPr>
                          <w:spacing w:before="118" w:line="343" w:lineRule="auto"/>
                          <w:ind w:left="681" w:right="158" w:firstLine="6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A → 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DE; </w:t>
                        </w:r>
                        <w:r>
                          <w:rPr>
                            <w:sz w:val="24"/>
                          </w:rPr>
                          <w:t>B → K; K→ LN; D →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IJ</w:t>
                        </w:r>
                      </w:p>
                      <w:p>
                        <w:pPr>
                          <w:spacing w:before="0" w:line="272" w:lineRule="exact"/>
                          <w:ind w:left="68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color w:val="0000FF"/>
          <w:sz w:val="24"/>
        </w:rPr>
        <w:t xml:space="preserve">Nếu R không ở dạng chuẩn 3NF, hãy tìm một phân </w:t>
      </w:r>
      <w:r>
        <w:rPr>
          <w:b/>
          <w:color w:val="0000FF"/>
          <w:spacing w:val="-4"/>
          <w:sz w:val="24"/>
        </w:rPr>
        <w:t xml:space="preserve">rã </w:t>
      </w:r>
      <w:r>
        <w:rPr>
          <w:b/>
          <w:color w:val="0000FF"/>
          <w:sz w:val="24"/>
        </w:rPr>
        <w:t xml:space="preserve">ở dạng chuẩn 3NF </w:t>
      </w:r>
      <w:r>
        <w:rPr>
          <w:b/>
          <w:color w:val="0000FF"/>
          <w:spacing w:val="-3"/>
          <w:sz w:val="24"/>
        </w:rPr>
        <w:t xml:space="preserve">thỏa </w:t>
      </w:r>
      <w:r>
        <w:rPr>
          <w:b/>
          <w:color w:val="0000FF"/>
          <w:sz w:val="24"/>
        </w:rPr>
        <w:t xml:space="preserve">tính chất nối không mất thông tin </w:t>
      </w:r>
      <w:r>
        <w:rPr>
          <w:b/>
          <w:color w:val="0000FF"/>
          <w:spacing w:val="-4"/>
          <w:sz w:val="24"/>
        </w:rPr>
        <w:t xml:space="preserve">và </w:t>
      </w:r>
      <w:r>
        <w:rPr>
          <w:b/>
          <w:color w:val="0000FF"/>
          <w:sz w:val="24"/>
        </w:rPr>
        <w:t xml:space="preserve">giữ lại phụ thuộc. Có nhận xét </w:t>
      </w:r>
      <w:r>
        <w:rPr>
          <w:b/>
          <w:color w:val="0000FF"/>
          <w:spacing w:val="3"/>
          <w:sz w:val="24"/>
        </w:rPr>
        <w:t xml:space="preserve">gì </w:t>
      </w:r>
      <w:r>
        <w:rPr>
          <w:b/>
          <w:color w:val="0000FF"/>
          <w:sz w:val="24"/>
        </w:rPr>
        <w:t xml:space="preserve">về dạng chuẩn của các lược đồ quan hệ trong </w:t>
      </w:r>
      <w:r>
        <w:rPr>
          <w:b/>
          <w:color w:val="0000FF"/>
          <w:spacing w:val="-3"/>
          <w:sz w:val="24"/>
        </w:rPr>
        <w:t xml:space="preserve">kết </w:t>
      </w:r>
      <w:r>
        <w:rPr>
          <w:b/>
          <w:color w:val="0000FF"/>
          <w:sz w:val="24"/>
        </w:rPr>
        <w:t>quả của phân rã</w:t>
      </w:r>
      <w:r>
        <w:rPr>
          <w:b/>
          <w:color w:val="0000FF"/>
          <w:spacing w:val="7"/>
          <w:sz w:val="24"/>
        </w:rPr>
        <w:t xml:space="preserve"> </w:t>
      </w:r>
      <w:r>
        <w:rPr>
          <w:b/>
          <w:color w:val="0000FF"/>
          <w:sz w:val="24"/>
        </w:rPr>
        <w:t>này?</w:t>
      </w:r>
    </w:p>
    <w:p>
      <w:pPr>
        <w:pStyle w:val="8"/>
        <w:numPr>
          <w:ilvl w:val="0"/>
          <w:numId w:val="4"/>
        </w:numPr>
        <w:tabs>
          <w:tab w:val="left" w:pos="416"/>
        </w:tabs>
        <w:spacing w:before="52" w:after="0" w:line="240" w:lineRule="auto"/>
        <w:ind w:left="416" w:right="0" w:hanging="264"/>
        <w:jc w:val="left"/>
        <w:rPr>
          <w:rFonts w:ascii="Symbol" w:hAnsi="Symbol"/>
          <w:sz w:val="24"/>
        </w:rPr>
      </w:pPr>
      <w:r>
        <w:rPr>
          <w:sz w:val="24"/>
          <w:u w:val="single"/>
        </w:rPr>
        <w:t>Tìm 1 phủ tối thiểu của F</w:t>
      </w:r>
      <w:r>
        <w:rPr>
          <w:sz w:val="24"/>
        </w:rPr>
        <w:t xml:space="preserve"> </w:t>
      </w:r>
      <w:r>
        <w:rPr>
          <w:color w:val="FF0000"/>
          <w:sz w:val="24"/>
        </w:rPr>
        <w:t>(xem p.65 - p.66, giáo</w:t>
      </w:r>
      <w:r>
        <w:rPr>
          <w:color w:val="FF0000"/>
          <w:spacing w:val="26"/>
          <w:sz w:val="24"/>
        </w:rPr>
        <w:t xml:space="preserve"> </w:t>
      </w:r>
      <w:r>
        <w:rPr>
          <w:color w:val="FF0000"/>
          <w:sz w:val="24"/>
        </w:rPr>
        <w:t>trình)</w:t>
      </w:r>
    </w:p>
    <w:p>
      <w:pPr>
        <w:spacing w:before="122"/>
        <w:ind w:left="416" w:right="0" w:firstLine="0"/>
        <w:jc w:val="left"/>
        <w:rPr>
          <w:sz w:val="24"/>
        </w:rPr>
      </w:pPr>
      <w:r>
        <w:rPr>
          <w:rFonts w:ascii="Wingdings" w:hAnsi="Wingdings"/>
          <w:w w:val="230"/>
          <w:sz w:val="22"/>
        </w:rPr>
        <w:t></w:t>
      </w:r>
      <w:r>
        <w:rPr>
          <w:spacing w:val="-104"/>
          <w:w w:val="230"/>
          <w:sz w:val="22"/>
        </w:rPr>
        <w:t xml:space="preserve"> </w:t>
      </w:r>
      <w:r>
        <w:rPr>
          <w:w w:val="110"/>
          <w:sz w:val="22"/>
        </w:rPr>
        <w:t xml:space="preserve">F </w:t>
      </w:r>
      <w:r>
        <w:rPr>
          <w:rFonts w:ascii="Trebuchet MS" w:hAnsi="Trebuchet MS"/>
          <w:w w:val="125"/>
          <w:sz w:val="22"/>
        </w:rPr>
        <w:t xml:space="preserve">∼ </w:t>
      </w:r>
      <w:r>
        <w:rPr>
          <w:w w:val="110"/>
          <w:sz w:val="22"/>
        </w:rPr>
        <w:t>F</w:t>
      </w:r>
      <w:r>
        <w:rPr>
          <w:w w:val="110"/>
          <w:sz w:val="22"/>
          <w:vertAlign w:val="subscript"/>
        </w:rPr>
        <w:t>1</w:t>
      </w:r>
      <w:r>
        <w:rPr>
          <w:w w:val="110"/>
          <w:sz w:val="22"/>
          <w:vertAlign w:val="baseline"/>
        </w:rPr>
        <w:t xml:space="preserve"> = { </w:t>
      </w:r>
      <w:r>
        <w:rPr>
          <w:spacing w:val="-4"/>
          <w:w w:val="110"/>
          <w:sz w:val="24"/>
          <w:vertAlign w:val="baseline"/>
        </w:rPr>
        <w:t xml:space="preserve">AB </w:t>
      </w:r>
      <w:r>
        <w:rPr>
          <w:w w:val="110"/>
          <w:sz w:val="24"/>
          <w:vertAlign w:val="baseline"/>
        </w:rPr>
        <w:t>→ C</w:t>
      </w:r>
    </w:p>
    <w:p>
      <w:pPr>
        <w:spacing w:before="2" w:line="244" w:lineRule="auto"/>
        <w:ind w:left="828" w:right="7585" w:firstLine="0"/>
        <w:jc w:val="left"/>
        <w:rPr>
          <w:sz w:val="24"/>
        </w:rPr>
      </w:pPr>
      <w:r>
        <w:rPr>
          <w:sz w:val="24"/>
        </w:rPr>
        <w:t>A → D A → E B → K K → L K → N D → I D → J</w:t>
      </w:r>
    </w:p>
    <w:p>
      <w:pPr>
        <w:spacing w:before="0" w:line="274" w:lineRule="exact"/>
        <w:ind w:left="828" w:right="0" w:firstLine="0"/>
        <w:jc w:val="left"/>
        <w:rPr>
          <w:sz w:val="24"/>
        </w:rPr>
      </w:pPr>
      <w:r>
        <w:rPr>
          <w:w w:val="101"/>
          <w:sz w:val="24"/>
        </w:rPr>
        <w:t>}</w:t>
      </w:r>
    </w:p>
    <w:p>
      <w:pPr>
        <w:spacing w:before="7"/>
        <w:ind w:left="416" w:right="0" w:firstLine="0"/>
        <w:jc w:val="left"/>
        <w:rPr>
          <w:sz w:val="22"/>
        </w:rPr>
      </w:pPr>
      <w:r>
        <w:rPr>
          <w:rFonts w:ascii="Wingdings" w:hAnsi="Wingdings"/>
          <w:w w:val="230"/>
          <w:sz w:val="22"/>
        </w:rPr>
        <w:t></w:t>
      </w:r>
      <w:r>
        <w:rPr>
          <w:spacing w:val="-69"/>
          <w:w w:val="230"/>
          <w:sz w:val="22"/>
        </w:rPr>
        <w:t xml:space="preserve"> </w:t>
      </w:r>
      <w:r>
        <w:rPr>
          <w:w w:val="115"/>
          <w:sz w:val="22"/>
        </w:rPr>
        <w:t xml:space="preserve">Kiểm tra pth AB → C </w:t>
      </w:r>
      <w:r>
        <w:rPr>
          <w:spacing w:val="-5"/>
          <w:w w:val="115"/>
          <w:sz w:val="22"/>
        </w:rPr>
        <w:t xml:space="preserve">có </w:t>
      </w:r>
      <w:r>
        <w:rPr>
          <w:spacing w:val="-3"/>
          <w:w w:val="115"/>
          <w:sz w:val="22"/>
        </w:rPr>
        <w:t xml:space="preserve">là </w:t>
      </w:r>
      <w:r>
        <w:rPr>
          <w:w w:val="115"/>
          <w:sz w:val="22"/>
        </w:rPr>
        <w:t xml:space="preserve">pth </w:t>
      </w:r>
      <w:r>
        <w:rPr>
          <w:spacing w:val="2"/>
          <w:w w:val="115"/>
          <w:sz w:val="22"/>
        </w:rPr>
        <w:t xml:space="preserve">đầy </w:t>
      </w:r>
      <w:r>
        <w:rPr>
          <w:w w:val="115"/>
          <w:sz w:val="22"/>
        </w:rPr>
        <w:t>đủ?</w:t>
      </w:r>
    </w:p>
    <w:p>
      <w:pPr>
        <w:spacing w:before="15" w:line="244" w:lineRule="auto"/>
        <w:ind w:left="828" w:right="925" w:firstLine="0"/>
        <w:jc w:val="left"/>
        <w:rPr>
          <w:sz w:val="22"/>
        </w:rPr>
      </w:pPr>
      <w:r>
        <w:rPr>
          <w:w w:val="110"/>
          <w:sz w:val="22"/>
        </w:rPr>
        <w:t>(A)</w:t>
      </w:r>
      <w:r>
        <w:rPr>
          <w:w w:val="110"/>
          <w:sz w:val="22"/>
          <w:vertAlign w:val="superscript"/>
        </w:rPr>
        <w:t>+</w:t>
      </w:r>
      <w:r>
        <w:rPr>
          <w:spacing w:val="-32"/>
          <w:w w:val="110"/>
          <w:sz w:val="22"/>
          <w:vertAlign w:val="baseline"/>
        </w:rPr>
        <w:t xml:space="preserve"> </w:t>
      </w:r>
      <w:r>
        <w:rPr>
          <w:w w:val="110"/>
          <w:sz w:val="22"/>
          <w:vertAlign w:val="baseline"/>
        </w:rPr>
        <w:t>=</w:t>
      </w:r>
      <w:r>
        <w:rPr>
          <w:spacing w:val="-29"/>
          <w:w w:val="110"/>
          <w:sz w:val="22"/>
          <w:vertAlign w:val="baseline"/>
        </w:rPr>
        <w:t xml:space="preserve"> </w:t>
      </w:r>
      <w:r>
        <w:rPr>
          <w:w w:val="110"/>
          <w:sz w:val="22"/>
          <w:vertAlign w:val="baseline"/>
        </w:rPr>
        <w:t>ADEIJ</w:t>
      </w:r>
      <w:r>
        <w:rPr>
          <w:spacing w:val="-28"/>
          <w:w w:val="110"/>
          <w:sz w:val="22"/>
          <w:vertAlign w:val="baseline"/>
        </w:rPr>
        <w:t xml:space="preserve"> </w:t>
      </w:r>
      <w:r>
        <w:rPr>
          <w:rFonts w:ascii="Trebuchet MS" w:hAnsi="Trebuchet MS"/>
          <w:w w:val="155"/>
          <w:sz w:val="24"/>
          <w:vertAlign w:val="baseline"/>
        </w:rPr>
        <w:t>⊉</w:t>
      </w:r>
      <w:r>
        <w:rPr>
          <w:rFonts w:ascii="Trebuchet MS" w:hAnsi="Trebuchet MS"/>
          <w:spacing w:val="-83"/>
          <w:w w:val="155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C</w:t>
      </w:r>
      <w:r>
        <w:rPr>
          <w:rFonts w:ascii="Trebuchet MS" w:hAnsi="Trebuchet MS"/>
          <w:spacing w:val="-51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w w:val="155"/>
          <w:sz w:val="24"/>
          <w:vertAlign w:val="baseline"/>
        </w:rPr>
        <w:t>⇒</w:t>
      </w:r>
      <w:r>
        <w:rPr>
          <w:rFonts w:ascii="Trebuchet MS" w:hAnsi="Trebuchet MS"/>
          <w:spacing w:val="-84"/>
          <w:w w:val="155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B</w:t>
      </w:r>
      <w:r>
        <w:rPr>
          <w:rFonts w:ascii="Trebuchet MS" w:hAnsi="Trebuchet MS"/>
          <w:spacing w:val="-49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không</w:t>
      </w:r>
      <w:r>
        <w:rPr>
          <w:rFonts w:ascii="Trebuchet MS" w:hAnsi="Trebuchet MS"/>
          <w:spacing w:val="-49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là</w:t>
      </w:r>
      <w:r>
        <w:rPr>
          <w:rFonts w:ascii="Trebuchet MS" w:hAnsi="Trebuchet MS"/>
          <w:spacing w:val="-49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thuộc</w:t>
      </w:r>
      <w:r>
        <w:rPr>
          <w:rFonts w:ascii="Trebuchet MS" w:hAnsi="Trebuchet MS"/>
          <w:spacing w:val="-55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tính</w:t>
      </w:r>
      <w:r>
        <w:rPr>
          <w:rFonts w:ascii="Trebuchet MS" w:hAnsi="Trebuchet MS"/>
          <w:spacing w:val="-51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thừa</w:t>
      </w:r>
      <w:r>
        <w:rPr>
          <w:rFonts w:ascii="Trebuchet MS" w:hAnsi="Trebuchet MS"/>
          <w:spacing w:val="-49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ở</w:t>
      </w:r>
      <w:r>
        <w:rPr>
          <w:rFonts w:ascii="Trebuchet MS" w:hAnsi="Trebuchet MS"/>
          <w:spacing w:val="-53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vế</w:t>
      </w:r>
      <w:r>
        <w:rPr>
          <w:rFonts w:ascii="Trebuchet MS" w:hAnsi="Trebuchet MS"/>
          <w:spacing w:val="-51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trái</w:t>
      </w:r>
      <w:r>
        <w:rPr>
          <w:rFonts w:ascii="Trebuchet MS" w:hAnsi="Trebuchet MS"/>
          <w:spacing w:val="-49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spacing w:val="-3"/>
          <w:w w:val="110"/>
          <w:sz w:val="24"/>
          <w:vertAlign w:val="baseline"/>
        </w:rPr>
        <w:t>của</w:t>
      </w:r>
      <w:r>
        <w:rPr>
          <w:rFonts w:ascii="Trebuchet MS" w:hAnsi="Trebuchet MS"/>
          <w:spacing w:val="-49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spacing w:val="-69"/>
          <w:w w:val="110"/>
          <w:sz w:val="24"/>
          <w:vertAlign w:val="baseline"/>
        </w:rPr>
        <w:t xml:space="preserve">pth </w:t>
      </w:r>
      <w:r>
        <w:rPr>
          <w:spacing w:val="-119"/>
          <w:w w:val="110"/>
          <w:sz w:val="22"/>
          <w:vertAlign w:val="baseline"/>
        </w:rPr>
        <w:t>AB</w:t>
      </w:r>
      <w:r>
        <w:rPr>
          <w:spacing w:val="-22"/>
          <w:w w:val="110"/>
          <w:sz w:val="22"/>
          <w:vertAlign w:val="baseline"/>
        </w:rPr>
        <w:t xml:space="preserve"> </w:t>
      </w:r>
      <w:r>
        <w:rPr>
          <w:w w:val="110"/>
          <w:sz w:val="22"/>
          <w:vertAlign w:val="baseline"/>
        </w:rPr>
        <w:t>→</w:t>
      </w:r>
      <w:r>
        <w:rPr>
          <w:spacing w:val="-24"/>
          <w:w w:val="110"/>
          <w:sz w:val="22"/>
          <w:vertAlign w:val="baseline"/>
        </w:rPr>
        <w:t xml:space="preserve"> </w:t>
      </w:r>
      <w:r>
        <w:rPr>
          <w:w w:val="110"/>
          <w:sz w:val="22"/>
          <w:vertAlign w:val="baseline"/>
        </w:rPr>
        <w:t>C</w:t>
      </w:r>
      <w:r>
        <w:rPr>
          <w:spacing w:val="-24"/>
          <w:w w:val="110"/>
          <w:sz w:val="22"/>
          <w:vertAlign w:val="baseline"/>
        </w:rPr>
        <w:t xml:space="preserve"> </w:t>
      </w:r>
      <w:r>
        <w:rPr>
          <w:w w:val="110"/>
          <w:sz w:val="22"/>
          <w:vertAlign w:val="baseline"/>
        </w:rPr>
        <w:t>(B)</w:t>
      </w:r>
      <w:r>
        <w:rPr>
          <w:w w:val="110"/>
          <w:sz w:val="22"/>
          <w:vertAlign w:val="superscript"/>
        </w:rPr>
        <w:t>+</w:t>
      </w:r>
      <w:r>
        <w:rPr>
          <w:spacing w:val="-25"/>
          <w:w w:val="110"/>
          <w:sz w:val="22"/>
          <w:vertAlign w:val="baseline"/>
        </w:rPr>
        <w:t xml:space="preserve"> </w:t>
      </w:r>
      <w:r>
        <w:rPr>
          <w:w w:val="110"/>
          <w:sz w:val="22"/>
          <w:vertAlign w:val="baseline"/>
        </w:rPr>
        <w:t>=</w:t>
      </w:r>
      <w:r>
        <w:rPr>
          <w:spacing w:val="-19"/>
          <w:w w:val="110"/>
          <w:sz w:val="22"/>
          <w:vertAlign w:val="baseline"/>
        </w:rPr>
        <w:t xml:space="preserve"> </w:t>
      </w:r>
      <w:r>
        <w:rPr>
          <w:w w:val="110"/>
          <w:sz w:val="22"/>
          <w:vertAlign w:val="baseline"/>
        </w:rPr>
        <w:t>BKLN</w:t>
      </w:r>
      <w:r>
        <w:rPr>
          <w:spacing w:val="-23"/>
          <w:w w:val="110"/>
          <w:sz w:val="22"/>
          <w:vertAlign w:val="baseline"/>
        </w:rPr>
        <w:t xml:space="preserve"> </w:t>
      </w:r>
      <w:r>
        <w:rPr>
          <w:rFonts w:ascii="Trebuchet MS" w:hAnsi="Trebuchet MS"/>
          <w:w w:val="155"/>
          <w:sz w:val="24"/>
          <w:vertAlign w:val="baseline"/>
        </w:rPr>
        <w:t>⊉</w:t>
      </w:r>
      <w:r>
        <w:rPr>
          <w:rFonts w:ascii="Trebuchet MS" w:hAnsi="Trebuchet MS"/>
          <w:spacing w:val="-78"/>
          <w:w w:val="155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C</w:t>
      </w:r>
      <w:r>
        <w:rPr>
          <w:rFonts w:ascii="Trebuchet MS" w:hAnsi="Trebuchet MS"/>
          <w:spacing w:val="-45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w w:val="155"/>
          <w:sz w:val="24"/>
          <w:vertAlign w:val="baseline"/>
        </w:rPr>
        <w:t>⇒</w:t>
      </w:r>
      <w:r>
        <w:rPr>
          <w:rFonts w:ascii="Trebuchet MS" w:hAnsi="Trebuchet MS"/>
          <w:spacing w:val="-75"/>
          <w:w w:val="155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A</w:t>
      </w:r>
      <w:r>
        <w:rPr>
          <w:rFonts w:ascii="Trebuchet MS" w:hAnsi="Trebuchet MS"/>
          <w:spacing w:val="-48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không</w:t>
      </w:r>
      <w:r>
        <w:rPr>
          <w:rFonts w:ascii="Trebuchet MS" w:hAnsi="Trebuchet MS"/>
          <w:spacing w:val="-45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spacing w:val="2"/>
          <w:w w:val="110"/>
          <w:sz w:val="24"/>
          <w:vertAlign w:val="baseline"/>
        </w:rPr>
        <w:t>là</w:t>
      </w:r>
      <w:r>
        <w:rPr>
          <w:rFonts w:ascii="Trebuchet MS" w:hAnsi="Trebuchet MS"/>
          <w:spacing w:val="-48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thuộc</w:t>
      </w:r>
      <w:r>
        <w:rPr>
          <w:rFonts w:ascii="Trebuchet MS" w:hAnsi="Trebuchet MS"/>
          <w:spacing w:val="-47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tính</w:t>
      </w:r>
      <w:r>
        <w:rPr>
          <w:rFonts w:ascii="Trebuchet MS" w:hAnsi="Trebuchet MS"/>
          <w:spacing w:val="-46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thừa</w:t>
      </w:r>
      <w:r>
        <w:rPr>
          <w:rFonts w:ascii="Trebuchet MS" w:hAnsi="Trebuchet MS"/>
          <w:spacing w:val="-42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ở</w:t>
      </w:r>
      <w:r>
        <w:rPr>
          <w:rFonts w:ascii="Trebuchet MS" w:hAnsi="Trebuchet MS"/>
          <w:spacing w:val="-47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vế</w:t>
      </w:r>
      <w:r>
        <w:rPr>
          <w:rFonts w:ascii="Trebuchet MS" w:hAnsi="Trebuchet MS"/>
          <w:spacing w:val="-42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>trái của</w:t>
      </w:r>
      <w:r>
        <w:rPr>
          <w:rFonts w:ascii="Trebuchet MS" w:hAnsi="Trebuchet MS"/>
          <w:spacing w:val="-64"/>
          <w:w w:val="110"/>
          <w:sz w:val="24"/>
          <w:vertAlign w:val="baseline"/>
        </w:rPr>
        <w:t xml:space="preserve"> </w:t>
      </w:r>
      <w:r>
        <w:rPr>
          <w:rFonts w:ascii="Trebuchet MS" w:hAnsi="Trebuchet MS"/>
          <w:w w:val="110"/>
          <w:sz w:val="24"/>
          <w:vertAlign w:val="baseline"/>
        </w:rPr>
        <w:t xml:space="preserve">pth </w:t>
      </w:r>
      <w:r>
        <w:rPr>
          <w:w w:val="110"/>
          <w:sz w:val="22"/>
          <w:vertAlign w:val="baseline"/>
        </w:rPr>
        <w:t>AB → C</w:t>
      </w:r>
    </w:p>
    <w:p>
      <w:pPr>
        <w:spacing w:before="2" w:line="244" w:lineRule="auto"/>
        <w:ind w:left="684" w:right="4916" w:firstLine="134"/>
        <w:jc w:val="left"/>
        <w:rPr>
          <w:sz w:val="22"/>
        </w:rPr>
      </w:pPr>
      <w:r>
        <w:rPr>
          <w:rFonts w:ascii="Trebuchet MS" w:hAnsi="Trebuchet MS"/>
          <w:w w:val="155"/>
          <w:sz w:val="22"/>
        </w:rPr>
        <w:t>⇒</w:t>
      </w:r>
      <w:r>
        <w:rPr>
          <w:rFonts w:ascii="Trebuchet MS" w:hAnsi="Trebuchet MS"/>
          <w:spacing w:val="-65"/>
          <w:w w:val="155"/>
          <w:sz w:val="22"/>
        </w:rPr>
        <w:t xml:space="preserve"> </w:t>
      </w:r>
      <w:r>
        <w:rPr>
          <w:w w:val="110"/>
          <w:sz w:val="22"/>
        </w:rPr>
        <w:t>AB</w:t>
      </w:r>
      <w:r>
        <w:rPr>
          <w:spacing w:val="-21"/>
          <w:w w:val="110"/>
          <w:sz w:val="22"/>
        </w:rPr>
        <w:t xml:space="preserve"> </w:t>
      </w:r>
      <w:r>
        <w:rPr>
          <w:w w:val="110"/>
          <w:sz w:val="22"/>
        </w:rPr>
        <w:t>→</w:t>
      </w:r>
      <w:r>
        <w:rPr>
          <w:spacing w:val="-19"/>
          <w:w w:val="110"/>
          <w:sz w:val="22"/>
        </w:rPr>
        <w:t xml:space="preserve"> </w:t>
      </w:r>
      <w:r>
        <w:rPr>
          <w:w w:val="110"/>
          <w:sz w:val="22"/>
        </w:rPr>
        <w:t>C</w:t>
      </w:r>
      <w:r>
        <w:rPr>
          <w:spacing w:val="-22"/>
          <w:w w:val="110"/>
          <w:sz w:val="22"/>
        </w:rPr>
        <w:t xml:space="preserve"> </w:t>
      </w:r>
      <w:r>
        <w:rPr>
          <w:w w:val="110"/>
          <w:sz w:val="22"/>
        </w:rPr>
        <w:t>là</w:t>
      </w:r>
      <w:r>
        <w:rPr>
          <w:spacing w:val="-22"/>
          <w:w w:val="110"/>
          <w:sz w:val="22"/>
        </w:rPr>
        <w:t xml:space="preserve"> </w:t>
      </w:r>
      <w:r>
        <w:rPr>
          <w:w w:val="110"/>
          <w:sz w:val="22"/>
        </w:rPr>
        <w:t>phụ</w:t>
      </w:r>
      <w:r>
        <w:rPr>
          <w:spacing w:val="-18"/>
          <w:w w:val="110"/>
          <w:sz w:val="22"/>
        </w:rPr>
        <w:t xml:space="preserve"> </w:t>
      </w:r>
      <w:r>
        <w:rPr>
          <w:w w:val="110"/>
          <w:sz w:val="22"/>
        </w:rPr>
        <w:t>thuộc</w:t>
      </w:r>
      <w:r>
        <w:rPr>
          <w:spacing w:val="-22"/>
          <w:w w:val="110"/>
          <w:sz w:val="22"/>
        </w:rPr>
        <w:t xml:space="preserve"> </w:t>
      </w:r>
      <w:r>
        <w:rPr>
          <w:spacing w:val="-3"/>
          <w:w w:val="110"/>
          <w:sz w:val="22"/>
        </w:rPr>
        <w:t>hàm</w:t>
      </w:r>
      <w:r>
        <w:rPr>
          <w:spacing w:val="-18"/>
          <w:w w:val="110"/>
          <w:sz w:val="22"/>
        </w:rPr>
        <w:t xml:space="preserve"> </w:t>
      </w:r>
      <w:r>
        <w:rPr>
          <w:spacing w:val="2"/>
          <w:w w:val="110"/>
          <w:sz w:val="22"/>
        </w:rPr>
        <w:t>đầy</w:t>
      </w:r>
      <w:r>
        <w:rPr>
          <w:spacing w:val="-29"/>
          <w:w w:val="110"/>
          <w:sz w:val="22"/>
        </w:rPr>
        <w:t xml:space="preserve"> </w:t>
      </w:r>
      <w:r>
        <w:rPr>
          <w:spacing w:val="-63"/>
          <w:w w:val="110"/>
          <w:sz w:val="22"/>
        </w:rPr>
        <w:t>đủ.</w:t>
      </w:r>
      <w:r>
        <w:rPr>
          <w:spacing w:val="-58"/>
          <w:w w:val="110"/>
          <w:sz w:val="22"/>
        </w:rPr>
        <w:t xml:space="preserve"> </w:t>
      </w:r>
      <w:r>
        <w:rPr>
          <w:w w:val="110"/>
          <w:sz w:val="22"/>
        </w:rPr>
        <w:t>Vậy F</w:t>
      </w:r>
      <w:r>
        <w:rPr>
          <w:w w:val="110"/>
          <w:sz w:val="22"/>
          <w:vertAlign w:val="subscript"/>
        </w:rPr>
        <w:t>2</w:t>
      </w:r>
      <w:r>
        <w:rPr>
          <w:w w:val="110"/>
          <w:sz w:val="22"/>
          <w:vertAlign w:val="baseline"/>
        </w:rPr>
        <w:t xml:space="preserve"> =</w:t>
      </w:r>
      <w:r>
        <w:rPr>
          <w:spacing w:val="-23"/>
          <w:w w:val="110"/>
          <w:sz w:val="22"/>
          <w:vertAlign w:val="baseline"/>
        </w:rPr>
        <w:t xml:space="preserve"> </w:t>
      </w:r>
      <w:r>
        <w:rPr>
          <w:w w:val="110"/>
          <w:sz w:val="22"/>
          <w:vertAlign w:val="baseline"/>
        </w:rPr>
        <w:t>F</w:t>
      </w:r>
      <w:r>
        <w:rPr>
          <w:w w:val="110"/>
          <w:sz w:val="22"/>
          <w:vertAlign w:val="subscript"/>
        </w:rPr>
        <w:t>1</w:t>
      </w:r>
      <w:r>
        <w:rPr>
          <w:w w:val="110"/>
          <w:sz w:val="22"/>
          <w:vertAlign w:val="baseline"/>
        </w:rPr>
        <w:t>.</w:t>
      </w:r>
    </w:p>
    <w:p>
      <w:pPr>
        <w:spacing w:before="1"/>
        <w:ind w:left="416" w:right="0" w:firstLine="0"/>
        <w:jc w:val="left"/>
        <w:rPr>
          <w:sz w:val="22"/>
        </w:rPr>
      </w:pPr>
      <w:r>
        <w:rPr>
          <w:rFonts w:ascii="Wingdings" w:hAnsi="Wingdings"/>
          <w:w w:val="230"/>
          <w:sz w:val="22"/>
        </w:rPr>
        <w:t></w:t>
      </w:r>
      <w:r>
        <w:rPr>
          <w:spacing w:val="-83"/>
          <w:w w:val="230"/>
          <w:sz w:val="22"/>
        </w:rPr>
        <w:t xml:space="preserve"> </w:t>
      </w:r>
      <w:r>
        <w:rPr>
          <w:spacing w:val="-3"/>
          <w:w w:val="115"/>
          <w:sz w:val="22"/>
        </w:rPr>
        <w:t xml:space="preserve">Vì </w:t>
      </w:r>
      <w:r>
        <w:rPr>
          <w:w w:val="115"/>
          <w:sz w:val="22"/>
        </w:rPr>
        <w:t xml:space="preserve">các phụ thuộc </w:t>
      </w:r>
      <w:r>
        <w:rPr>
          <w:spacing w:val="-3"/>
          <w:w w:val="115"/>
          <w:sz w:val="22"/>
        </w:rPr>
        <w:t xml:space="preserve">hàm </w:t>
      </w:r>
      <w:r>
        <w:rPr>
          <w:w w:val="115"/>
          <w:sz w:val="22"/>
        </w:rPr>
        <w:t>trong F</w:t>
      </w:r>
      <w:r>
        <w:rPr>
          <w:w w:val="115"/>
          <w:sz w:val="22"/>
          <w:vertAlign w:val="subscript"/>
        </w:rPr>
        <w:t>1</w:t>
      </w:r>
      <w:r>
        <w:rPr>
          <w:w w:val="115"/>
          <w:sz w:val="22"/>
          <w:vertAlign w:val="baseline"/>
        </w:rPr>
        <w:t xml:space="preserve"> đều cần thiết (không thừa) nên F</w:t>
      </w:r>
      <w:r>
        <w:rPr>
          <w:w w:val="115"/>
          <w:sz w:val="22"/>
          <w:vertAlign w:val="subscript"/>
        </w:rPr>
        <w:t>tt</w:t>
      </w:r>
      <w:r>
        <w:rPr>
          <w:w w:val="115"/>
          <w:sz w:val="22"/>
          <w:vertAlign w:val="baseline"/>
        </w:rPr>
        <w:t>= F</w:t>
      </w:r>
      <w:r>
        <w:rPr>
          <w:w w:val="115"/>
          <w:sz w:val="22"/>
          <w:vertAlign w:val="subscript"/>
        </w:rPr>
        <w:t>2</w:t>
      </w:r>
      <w:r>
        <w:rPr>
          <w:w w:val="115"/>
          <w:sz w:val="22"/>
          <w:vertAlign w:val="baseline"/>
        </w:rPr>
        <w:t xml:space="preserve"> = F</w:t>
      </w:r>
      <w:r>
        <w:rPr>
          <w:w w:val="115"/>
          <w:sz w:val="22"/>
          <w:vertAlign w:val="subscript"/>
        </w:rPr>
        <w:t>1</w:t>
      </w:r>
      <w:r>
        <w:rPr>
          <w:w w:val="115"/>
          <w:sz w:val="22"/>
          <w:vertAlign w:val="baseline"/>
        </w:rPr>
        <w:t>.</w:t>
      </w:r>
    </w:p>
    <w:p>
      <w:pPr>
        <w:pStyle w:val="8"/>
        <w:numPr>
          <w:ilvl w:val="0"/>
          <w:numId w:val="4"/>
        </w:numPr>
        <w:tabs>
          <w:tab w:val="left" w:pos="416"/>
        </w:tabs>
        <w:spacing w:before="10" w:after="0" w:line="240" w:lineRule="auto"/>
        <w:ind w:left="416" w:right="0" w:hanging="264"/>
        <w:jc w:val="left"/>
        <w:rPr>
          <w:rFonts w:ascii="Symbol" w:hAnsi="Symbol"/>
          <w:sz w:val="22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5153660</wp:posOffset>
                </wp:positionH>
                <wp:positionV relativeFrom="paragraph">
                  <wp:posOffset>73025</wp:posOffset>
                </wp:positionV>
                <wp:extent cx="1170940" cy="1710055"/>
                <wp:effectExtent l="635" t="635" r="1905" b="11430"/>
                <wp:wrapNone/>
                <wp:docPr id="12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940" cy="1710055"/>
                          <a:chOff x="8117" y="116"/>
                          <a:chExt cx="1844" cy="2693"/>
                        </a:xfrm>
                      </wpg:grpSpPr>
                      <wps:wsp>
                        <wps:cNvPr id="9" name="Rectangles 30"/>
                        <wps:cNvSpPr/>
                        <wps:spPr>
                          <a:xfrm>
                            <a:off x="8121" y="120"/>
                            <a:ext cx="1829" cy="2679"/>
                          </a:xfrm>
                          <a:prstGeom prst="rect">
                            <a:avLst/>
                          </a:prstGeom>
                          <a:solidFill>
                            <a:srgbClr val="EBF1D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FreeForm 31"/>
                        <wps:cNvSpPr/>
                        <wps:spPr>
                          <a:xfrm>
                            <a:off x="8116" y="115"/>
                            <a:ext cx="1844" cy="269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44" h="2693">
                                <a:moveTo>
                                  <a:pt x="18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3"/>
                                </a:lnTo>
                                <a:lnTo>
                                  <a:pt x="1843" y="2693"/>
                                </a:lnTo>
                                <a:lnTo>
                                  <a:pt x="1843" y="2683"/>
                                </a:lnTo>
                                <a:lnTo>
                                  <a:pt x="14" y="2683"/>
                                </a:lnTo>
                                <a:lnTo>
                                  <a:pt x="5" y="2678"/>
                                </a:lnTo>
                                <a:lnTo>
                                  <a:pt x="14" y="2678"/>
                                </a:lnTo>
                                <a:lnTo>
                                  <a:pt x="14" y="14"/>
                                </a:lnTo>
                                <a:lnTo>
                                  <a:pt x="5" y="14"/>
                                </a:lnTo>
                                <a:lnTo>
                                  <a:pt x="14" y="5"/>
                                </a:lnTo>
                                <a:lnTo>
                                  <a:pt x="1843" y="5"/>
                                </a:lnTo>
                                <a:lnTo>
                                  <a:pt x="1843" y="0"/>
                                </a:lnTo>
                                <a:close/>
                                <a:moveTo>
                                  <a:pt x="14" y="2678"/>
                                </a:moveTo>
                                <a:lnTo>
                                  <a:pt x="5" y="2678"/>
                                </a:lnTo>
                                <a:lnTo>
                                  <a:pt x="14" y="2683"/>
                                </a:lnTo>
                                <a:lnTo>
                                  <a:pt x="14" y="2678"/>
                                </a:lnTo>
                                <a:close/>
                                <a:moveTo>
                                  <a:pt x="1829" y="2678"/>
                                </a:moveTo>
                                <a:lnTo>
                                  <a:pt x="14" y="2678"/>
                                </a:lnTo>
                                <a:lnTo>
                                  <a:pt x="14" y="2683"/>
                                </a:lnTo>
                                <a:lnTo>
                                  <a:pt x="1829" y="2683"/>
                                </a:lnTo>
                                <a:lnTo>
                                  <a:pt x="1829" y="2678"/>
                                </a:lnTo>
                                <a:close/>
                                <a:moveTo>
                                  <a:pt x="1829" y="5"/>
                                </a:moveTo>
                                <a:lnTo>
                                  <a:pt x="1829" y="2683"/>
                                </a:lnTo>
                                <a:lnTo>
                                  <a:pt x="1833" y="2678"/>
                                </a:lnTo>
                                <a:lnTo>
                                  <a:pt x="1843" y="2678"/>
                                </a:lnTo>
                                <a:lnTo>
                                  <a:pt x="1843" y="14"/>
                                </a:lnTo>
                                <a:lnTo>
                                  <a:pt x="1833" y="14"/>
                                </a:lnTo>
                                <a:lnTo>
                                  <a:pt x="1829" y="5"/>
                                </a:lnTo>
                                <a:close/>
                                <a:moveTo>
                                  <a:pt x="1843" y="2678"/>
                                </a:moveTo>
                                <a:lnTo>
                                  <a:pt x="1833" y="2678"/>
                                </a:lnTo>
                                <a:lnTo>
                                  <a:pt x="1829" y="2683"/>
                                </a:lnTo>
                                <a:lnTo>
                                  <a:pt x="1843" y="2683"/>
                                </a:lnTo>
                                <a:lnTo>
                                  <a:pt x="1843" y="2678"/>
                                </a:lnTo>
                                <a:close/>
                                <a:moveTo>
                                  <a:pt x="14" y="5"/>
                                </a:moveTo>
                                <a:lnTo>
                                  <a:pt x="5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5"/>
                                </a:lnTo>
                                <a:close/>
                                <a:moveTo>
                                  <a:pt x="1829" y="5"/>
                                </a:moveTo>
                                <a:lnTo>
                                  <a:pt x="14" y="5"/>
                                </a:lnTo>
                                <a:lnTo>
                                  <a:pt x="14" y="14"/>
                                </a:lnTo>
                                <a:lnTo>
                                  <a:pt x="1829" y="14"/>
                                </a:lnTo>
                                <a:lnTo>
                                  <a:pt x="1829" y="5"/>
                                </a:lnTo>
                                <a:close/>
                                <a:moveTo>
                                  <a:pt x="1843" y="5"/>
                                </a:moveTo>
                                <a:lnTo>
                                  <a:pt x="1829" y="5"/>
                                </a:lnTo>
                                <a:lnTo>
                                  <a:pt x="1833" y="14"/>
                                </a:lnTo>
                                <a:lnTo>
                                  <a:pt x="1843" y="14"/>
                                </a:lnTo>
                                <a:lnTo>
                                  <a:pt x="184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Text Box 32"/>
                        <wps:cNvSpPr txBox="1"/>
                        <wps:spPr>
                          <a:xfrm>
                            <a:off x="8121" y="120"/>
                            <a:ext cx="1829" cy="2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sz w:val="22"/>
                                  <w:vertAlign w:val="subscript"/>
                                </w:rPr>
                                <w:t>tt</w:t>
                              </w:r>
                              <w:r>
                                <w:rPr>
                                  <w:sz w:val="22"/>
                                  <w:vertAlign w:val="baseline"/>
                                </w:rPr>
                                <w:t xml:space="preserve"> = {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AB → C</w:t>
                              </w:r>
                            </w:p>
                            <w:p>
                              <w:pPr>
                                <w:spacing w:before="3" w:line="244" w:lineRule="auto"/>
                                <w:ind w:left="681" w:right="421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 → D A → E B → K K → L K → N D → I D → J</w:t>
                              </w:r>
                            </w:p>
                            <w:p>
                              <w:pPr>
                                <w:spacing w:before="0" w:line="274" w:lineRule="exact"/>
                                <w:ind w:left="68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1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o:spt="203" style="position:absolute;left:0pt;margin-left:405.8pt;margin-top:5.75pt;height:134.65pt;width:92.2pt;mso-position-horizontal-relative:page;z-index:251662336;mso-width-relative:page;mso-height-relative:page;" coordorigin="8117,116" coordsize="1844,2693" o:gfxdata="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a/mlstkA&#10;AAAKAQAADwAAAAAAAAABACAAAAAiAAAAZHJzL2Rvd25yZXYueG1sUEsBAhQAFAAAAAgAh07iQPmK&#10;mNXmAwAA3Q8AAA4AAAAAAAAAAQAgAAAAKAEAAGRycy9lMm9Eb2MueG1sUEsFBgAAAAAGAAYAWQEA&#10;AIAHAAAAAA==&#10;">
                <o:lock v:ext="edit" aspectratio="f"/>
                <v:rect id="Rectangles 30" o:spid="_x0000_s1026" o:spt="1" style="position:absolute;left:8121;top:120;height:2679;width:1829;" fillcolor="#EBF1DE" filled="t" stroked="f" coordsize="21600,21600" o:gfxdata="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vUXW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FreeForm 31" o:spid="_x0000_s1026" o:spt="100" style="position:absolute;left:8116;top:115;height:2693;width:1844;" fillcolor="#000000" filled="t" stroked="f" coordsize="1844,2693" o:gfxdata="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jyWgugAAANsA&#10;AAAPAAAAAAAAAAEAIAAAACIAAABkcnMvZG93bnJldi54bWxQSwECFAAUAAAACACHTuJAMy8FnjsA&#10;AAA5AAAAEAAAAAAAAAABACAAAAAJAQAAZHJzL3NoYXBleG1sLnhtbFBLBQYAAAAABgAGAFsBAACz&#10;AwAAAAA=&#10;" path="m1843,0l0,0,0,2693,1843,2693,1843,2683,14,2683,5,2678,14,2678,14,14,5,14,14,5,1843,5,1843,0xm14,2678l5,2678,14,2683,14,2678xm1829,2678l14,2678,14,2683,1829,2683,1829,2678xm1829,5l1829,2683,1833,2678,1843,2678,1843,14,1833,14,1829,5xm1843,2678l1833,2678,1829,2683,1843,2683,1843,2678xm14,5l5,14,14,14,14,5xm1829,5l14,5,14,14,1829,14,1829,5xm1843,5l1829,5,1833,14,1843,14,1843,5xe">
                  <v:fill on="t" focussize="0,0"/>
                  <v:stroke on="f"/>
                  <v:imagedata o:title=""/>
                  <o:lock v:ext="edit" aspectratio="f"/>
                </v:shape>
                <v:shape id="Text Box 32" o:spid="_x0000_s1026" o:spt="202" type="#_x0000_t202" style="position:absolute;left:8121;top:120;height:2679;width:1829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8"/>
                          <w:ind w:left="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2"/>
                          </w:rPr>
                          <w:t>F</w:t>
                        </w:r>
                        <w:r>
                          <w:rPr>
                            <w:sz w:val="22"/>
                            <w:vertAlign w:val="subscript"/>
                          </w:rPr>
                          <w:t>tt</w:t>
                        </w:r>
                        <w:r>
                          <w:rPr>
                            <w:sz w:val="22"/>
                            <w:vertAlign w:val="baseline"/>
                          </w:rPr>
                          <w:t xml:space="preserve"> = { </w:t>
                        </w:r>
                        <w:r>
                          <w:rPr>
                            <w:sz w:val="24"/>
                            <w:vertAlign w:val="baseline"/>
                          </w:rPr>
                          <w:t>AB → C</w:t>
                        </w:r>
                      </w:p>
                      <w:p>
                        <w:pPr>
                          <w:spacing w:before="3" w:line="244" w:lineRule="auto"/>
                          <w:ind w:left="681" w:right="421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 → D A → E B → K K → L K → N D → I D → J</w:t>
                        </w:r>
                      </w:p>
                      <w:p>
                        <w:pPr>
                          <w:spacing w:before="0" w:line="274" w:lineRule="exact"/>
                          <w:ind w:left="68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3"/>
          <w:sz w:val="22"/>
        </w:rPr>
        <w:t xml:space="preserve">Từ </w:t>
      </w:r>
      <w:r>
        <w:rPr>
          <w:sz w:val="22"/>
        </w:rPr>
        <w:t>F</w:t>
      </w:r>
      <w:r>
        <w:rPr>
          <w:sz w:val="22"/>
          <w:vertAlign w:val="subscript"/>
        </w:rPr>
        <w:t>tt</w:t>
      </w:r>
      <w:r>
        <w:rPr>
          <w:sz w:val="22"/>
          <w:vertAlign w:val="baseline"/>
        </w:rPr>
        <w:t xml:space="preserve"> tạo các lược đồ</w:t>
      </w:r>
      <w:r>
        <w:rPr>
          <w:spacing w:val="13"/>
          <w:sz w:val="22"/>
          <w:vertAlign w:val="baseline"/>
        </w:rPr>
        <w:t xml:space="preserve"> </w:t>
      </w:r>
      <w:r>
        <w:rPr>
          <w:sz w:val="22"/>
          <w:vertAlign w:val="baseline"/>
        </w:rPr>
        <w:t>con</w:t>
      </w:r>
    </w:p>
    <w:p>
      <w:pPr>
        <w:tabs>
          <w:tab w:val="left" w:pos="2182"/>
        </w:tabs>
        <w:spacing w:before="1"/>
        <w:ind w:left="416" w:right="0" w:firstLine="0"/>
        <w:jc w:val="left"/>
        <w:rPr>
          <w:sz w:val="22"/>
        </w:rPr>
      </w:pPr>
      <w:r>
        <w:rPr>
          <w:sz w:val="22"/>
        </w:rPr>
        <w:t>R</w:t>
      </w:r>
      <w:r>
        <w:rPr>
          <w:sz w:val="22"/>
          <w:vertAlign w:val="subscript"/>
        </w:rPr>
        <w:t>1</w:t>
      </w:r>
      <w:r>
        <w:rPr>
          <w:sz w:val="22"/>
          <w:vertAlign w:val="baseline"/>
        </w:rPr>
        <w:t>(</w:t>
      </w:r>
      <w:r>
        <w:rPr>
          <w:b/>
          <w:sz w:val="22"/>
          <w:u w:val="thick"/>
          <w:vertAlign w:val="baseline"/>
        </w:rPr>
        <w:t>A,</w:t>
      </w:r>
      <w:r>
        <w:rPr>
          <w:b/>
          <w:spacing w:val="12"/>
          <w:sz w:val="22"/>
          <w:u w:val="thick"/>
          <w:vertAlign w:val="baseline"/>
        </w:rPr>
        <w:t xml:space="preserve"> </w:t>
      </w:r>
      <w:r>
        <w:rPr>
          <w:b/>
          <w:sz w:val="22"/>
          <w:u w:val="thick"/>
          <w:vertAlign w:val="baseline"/>
        </w:rPr>
        <w:t>B</w:t>
      </w:r>
      <w:r>
        <w:rPr>
          <w:sz w:val="22"/>
          <w:vertAlign w:val="baseline"/>
        </w:rPr>
        <w:t>,</w:t>
      </w:r>
      <w:r>
        <w:rPr>
          <w:spacing w:val="3"/>
          <w:sz w:val="22"/>
          <w:vertAlign w:val="baseline"/>
        </w:rPr>
        <w:t xml:space="preserve"> </w:t>
      </w:r>
      <w:r>
        <w:rPr>
          <w:sz w:val="22"/>
          <w:vertAlign w:val="baseline"/>
        </w:rPr>
        <w:t>C),</w:t>
      </w:r>
      <w:r>
        <w:rPr>
          <w:sz w:val="22"/>
          <w:vertAlign w:val="baseline"/>
        </w:rPr>
        <w:tab/>
      </w:r>
      <w:r>
        <w:rPr>
          <w:sz w:val="22"/>
          <w:vertAlign w:val="baseline"/>
        </w:rPr>
        <w:t>F</w:t>
      </w:r>
      <w:r>
        <w:rPr>
          <w:sz w:val="22"/>
          <w:vertAlign w:val="subscript"/>
        </w:rPr>
        <w:t>1</w:t>
      </w:r>
      <w:r>
        <w:rPr>
          <w:sz w:val="22"/>
          <w:vertAlign w:val="baseline"/>
        </w:rPr>
        <w:t xml:space="preserve"> = {AB →</w:t>
      </w:r>
      <w:r>
        <w:rPr>
          <w:spacing w:val="11"/>
          <w:sz w:val="22"/>
          <w:vertAlign w:val="baseline"/>
        </w:rPr>
        <w:t xml:space="preserve"> </w:t>
      </w:r>
      <w:r>
        <w:rPr>
          <w:sz w:val="22"/>
          <w:vertAlign w:val="baseline"/>
        </w:rPr>
        <w:t>C}</w:t>
      </w:r>
    </w:p>
    <w:p>
      <w:pPr>
        <w:tabs>
          <w:tab w:val="left" w:pos="2182"/>
        </w:tabs>
        <w:spacing w:before="11"/>
        <w:ind w:left="416" w:right="0" w:firstLine="0"/>
        <w:jc w:val="left"/>
        <w:rPr>
          <w:sz w:val="22"/>
        </w:rPr>
      </w:pPr>
      <w:r>
        <w:rPr>
          <w:color w:val="FF0000"/>
          <w:sz w:val="22"/>
        </w:rPr>
        <w:t>R</w:t>
      </w:r>
      <w:r>
        <w:rPr>
          <w:color w:val="FF0000"/>
          <w:sz w:val="22"/>
          <w:vertAlign w:val="subscript"/>
        </w:rPr>
        <w:t>2</w:t>
      </w:r>
      <w:r>
        <w:rPr>
          <w:color w:val="FF0000"/>
          <w:sz w:val="22"/>
          <w:vertAlign w:val="baseline"/>
        </w:rPr>
        <w:t>(</w:t>
      </w:r>
      <w:r>
        <w:rPr>
          <w:b/>
          <w:color w:val="FF0000"/>
          <w:sz w:val="22"/>
          <w:u w:val="thick" w:color="FF0000"/>
          <w:vertAlign w:val="baseline"/>
        </w:rPr>
        <w:t>A</w:t>
      </w:r>
      <w:r>
        <w:rPr>
          <w:color w:val="FF0000"/>
          <w:sz w:val="22"/>
          <w:vertAlign w:val="baseline"/>
        </w:rPr>
        <w:t>,</w:t>
      </w:r>
      <w:r>
        <w:rPr>
          <w:color w:val="FF0000"/>
          <w:spacing w:val="11"/>
          <w:sz w:val="22"/>
          <w:vertAlign w:val="baseline"/>
        </w:rPr>
        <w:t xml:space="preserve"> </w:t>
      </w:r>
      <w:r>
        <w:rPr>
          <w:color w:val="FF0000"/>
          <w:sz w:val="22"/>
          <w:vertAlign w:val="baseline"/>
        </w:rPr>
        <w:t>D),</w:t>
      </w:r>
      <w:r>
        <w:rPr>
          <w:color w:val="FF0000"/>
          <w:sz w:val="22"/>
          <w:vertAlign w:val="baseline"/>
        </w:rPr>
        <w:tab/>
      </w:r>
      <w:r>
        <w:rPr>
          <w:color w:val="FF0000"/>
          <w:sz w:val="22"/>
          <w:vertAlign w:val="baseline"/>
        </w:rPr>
        <w:t>F</w:t>
      </w:r>
      <w:r>
        <w:rPr>
          <w:color w:val="FF0000"/>
          <w:sz w:val="22"/>
          <w:vertAlign w:val="subscript"/>
        </w:rPr>
        <w:t>2</w:t>
      </w:r>
      <w:r>
        <w:rPr>
          <w:color w:val="FF0000"/>
          <w:sz w:val="22"/>
          <w:vertAlign w:val="baseline"/>
        </w:rPr>
        <w:t xml:space="preserve"> = {A →</w:t>
      </w:r>
      <w:r>
        <w:rPr>
          <w:color w:val="FF0000"/>
          <w:spacing w:val="26"/>
          <w:sz w:val="22"/>
          <w:vertAlign w:val="baseline"/>
        </w:rPr>
        <w:t xml:space="preserve"> </w:t>
      </w:r>
      <w:r>
        <w:rPr>
          <w:color w:val="FF0000"/>
          <w:sz w:val="22"/>
          <w:vertAlign w:val="baseline"/>
        </w:rPr>
        <w:t>D}</w:t>
      </w:r>
    </w:p>
    <w:p>
      <w:pPr>
        <w:tabs>
          <w:tab w:val="left" w:pos="2182"/>
        </w:tabs>
        <w:spacing w:before="1"/>
        <w:ind w:left="416" w:right="0" w:firstLine="0"/>
        <w:jc w:val="left"/>
        <w:rPr>
          <w:sz w:val="22"/>
        </w:rPr>
      </w:pPr>
      <w:r>
        <w:rPr>
          <w:color w:val="FF0000"/>
          <w:sz w:val="22"/>
        </w:rPr>
        <w:t>R</w:t>
      </w:r>
      <w:r>
        <w:rPr>
          <w:color w:val="FF0000"/>
          <w:sz w:val="22"/>
          <w:vertAlign w:val="subscript"/>
        </w:rPr>
        <w:t>3</w:t>
      </w:r>
      <w:r>
        <w:rPr>
          <w:color w:val="FF0000"/>
          <w:sz w:val="22"/>
          <w:vertAlign w:val="baseline"/>
        </w:rPr>
        <w:t>(</w:t>
      </w:r>
      <w:r>
        <w:rPr>
          <w:b/>
          <w:color w:val="FF0000"/>
          <w:sz w:val="22"/>
          <w:u w:val="thick" w:color="FF0000"/>
          <w:vertAlign w:val="baseline"/>
        </w:rPr>
        <w:t>A</w:t>
      </w:r>
      <w:r>
        <w:rPr>
          <w:color w:val="FF0000"/>
          <w:sz w:val="22"/>
          <w:vertAlign w:val="baseline"/>
        </w:rPr>
        <w:t>,</w:t>
      </w:r>
      <w:r>
        <w:rPr>
          <w:color w:val="FF0000"/>
          <w:spacing w:val="6"/>
          <w:sz w:val="22"/>
          <w:vertAlign w:val="baseline"/>
        </w:rPr>
        <w:t xml:space="preserve"> </w:t>
      </w:r>
      <w:r>
        <w:rPr>
          <w:color w:val="FF0000"/>
          <w:sz w:val="22"/>
          <w:vertAlign w:val="baseline"/>
        </w:rPr>
        <w:t>E),</w:t>
      </w:r>
      <w:r>
        <w:rPr>
          <w:color w:val="FF0000"/>
          <w:sz w:val="22"/>
          <w:vertAlign w:val="baseline"/>
        </w:rPr>
        <w:tab/>
      </w:r>
      <w:r>
        <w:rPr>
          <w:color w:val="FF0000"/>
          <w:sz w:val="22"/>
          <w:vertAlign w:val="baseline"/>
        </w:rPr>
        <w:t>F</w:t>
      </w:r>
      <w:r>
        <w:rPr>
          <w:color w:val="FF0000"/>
          <w:sz w:val="22"/>
          <w:vertAlign w:val="subscript"/>
        </w:rPr>
        <w:t>3</w:t>
      </w:r>
      <w:r>
        <w:rPr>
          <w:color w:val="FF0000"/>
          <w:sz w:val="22"/>
          <w:vertAlign w:val="baseline"/>
        </w:rPr>
        <w:t xml:space="preserve"> = {A →</w:t>
      </w:r>
      <w:r>
        <w:rPr>
          <w:color w:val="FF0000"/>
          <w:spacing w:val="22"/>
          <w:sz w:val="22"/>
          <w:vertAlign w:val="baseline"/>
        </w:rPr>
        <w:t xml:space="preserve"> </w:t>
      </w:r>
      <w:r>
        <w:rPr>
          <w:color w:val="FF0000"/>
          <w:sz w:val="22"/>
          <w:vertAlign w:val="baseline"/>
        </w:rPr>
        <w:t>E}</w:t>
      </w:r>
    </w:p>
    <w:p>
      <w:pPr>
        <w:tabs>
          <w:tab w:val="left" w:pos="2182"/>
        </w:tabs>
        <w:spacing w:before="11"/>
        <w:ind w:left="416" w:right="0" w:firstLine="0"/>
        <w:jc w:val="left"/>
        <w:rPr>
          <w:sz w:val="22"/>
        </w:rPr>
      </w:pPr>
      <w:r>
        <w:rPr>
          <w:sz w:val="22"/>
        </w:rPr>
        <w:t>R</w:t>
      </w:r>
      <w:r>
        <w:rPr>
          <w:sz w:val="22"/>
          <w:vertAlign w:val="subscript"/>
        </w:rPr>
        <w:t>4</w:t>
      </w:r>
      <w:r>
        <w:rPr>
          <w:sz w:val="22"/>
          <w:vertAlign w:val="baseline"/>
        </w:rPr>
        <w:t>(</w:t>
      </w:r>
      <w:r>
        <w:rPr>
          <w:b/>
          <w:sz w:val="22"/>
          <w:u w:val="single"/>
          <w:vertAlign w:val="baseline"/>
        </w:rPr>
        <w:t>B</w:t>
      </w:r>
      <w:r>
        <w:rPr>
          <w:sz w:val="22"/>
          <w:vertAlign w:val="baseline"/>
        </w:rPr>
        <w:t>,</w:t>
      </w:r>
      <w:r>
        <w:rPr>
          <w:spacing w:val="11"/>
          <w:sz w:val="22"/>
          <w:vertAlign w:val="baseline"/>
        </w:rPr>
        <w:t xml:space="preserve"> </w:t>
      </w:r>
      <w:r>
        <w:rPr>
          <w:sz w:val="22"/>
          <w:vertAlign w:val="baseline"/>
        </w:rPr>
        <w:t>K),</w:t>
      </w:r>
      <w:r>
        <w:rPr>
          <w:sz w:val="22"/>
          <w:vertAlign w:val="baseline"/>
        </w:rPr>
        <w:tab/>
      </w:r>
      <w:r>
        <w:rPr>
          <w:sz w:val="22"/>
          <w:vertAlign w:val="baseline"/>
        </w:rPr>
        <w:t>F</w:t>
      </w:r>
      <w:r>
        <w:rPr>
          <w:sz w:val="22"/>
          <w:vertAlign w:val="subscript"/>
        </w:rPr>
        <w:t>3</w:t>
      </w:r>
      <w:r>
        <w:rPr>
          <w:sz w:val="22"/>
          <w:vertAlign w:val="baseline"/>
        </w:rPr>
        <w:t xml:space="preserve"> = {B →</w:t>
      </w:r>
      <w:r>
        <w:rPr>
          <w:spacing w:val="28"/>
          <w:sz w:val="22"/>
          <w:vertAlign w:val="baseline"/>
        </w:rPr>
        <w:t xml:space="preserve"> </w:t>
      </w:r>
      <w:r>
        <w:rPr>
          <w:sz w:val="22"/>
          <w:vertAlign w:val="baseline"/>
        </w:rPr>
        <w:t>K}</w:t>
      </w:r>
    </w:p>
    <w:p>
      <w:pPr>
        <w:tabs>
          <w:tab w:val="left" w:pos="2182"/>
        </w:tabs>
        <w:spacing w:before="2"/>
        <w:ind w:left="416" w:right="0" w:firstLine="0"/>
        <w:jc w:val="left"/>
        <w:rPr>
          <w:sz w:val="22"/>
        </w:rPr>
      </w:pPr>
      <w:r>
        <w:rPr>
          <w:color w:val="0000FF"/>
          <w:sz w:val="22"/>
        </w:rPr>
        <w:t>R</w:t>
      </w:r>
      <w:r>
        <w:rPr>
          <w:color w:val="0000FF"/>
          <w:sz w:val="22"/>
          <w:vertAlign w:val="subscript"/>
        </w:rPr>
        <w:t>5</w:t>
      </w:r>
      <w:r>
        <w:rPr>
          <w:color w:val="0000FF"/>
          <w:sz w:val="22"/>
          <w:vertAlign w:val="baseline"/>
        </w:rPr>
        <w:t>(</w:t>
      </w:r>
      <w:r>
        <w:rPr>
          <w:b/>
          <w:color w:val="0000FF"/>
          <w:sz w:val="22"/>
          <w:u w:val="thick" w:color="0000FF"/>
          <w:vertAlign w:val="baseline"/>
        </w:rPr>
        <w:t>K</w:t>
      </w:r>
      <w:r>
        <w:rPr>
          <w:color w:val="0000FF"/>
          <w:sz w:val="22"/>
          <w:vertAlign w:val="baseline"/>
        </w:rPr>
        <w:t>,</w:t>
      </w:r>
      <w:r>
        <w:rPr>
          <w:color w:val="0000FF"/>
          <w:spacing w:val="14"/>
          <w:sz w:val="22"/>
          <w:vertAlign w:val="baseline"/>
        </w:rPr>
        <w:t xml:space="preserve"> </w:t>
      </w:r>
      <w:r>
        <w:rPr>
          <w:color w:val="0000FF"/>
          <w:spacing w:val="-3"/>
          <w:sz w:val="22"/>
          <w:vertAlign w:val="baseline"/>
        </w:rPr>
        <w:t>L),</w:t>
      </w:r>
      <w:r>
        <w:rPr>
          <w:color w:val="0000FF"/>
          <w:spacing w:val="-3"/>
          <w:sz w:val="22"/>
          <w:vertAlign w:val="baseline"/>
        </w:rPr>
        <w:tab/>
      </w:r>
      <w:r>
        <w:rPr>
          <w:color w:val="0000FF"/>
          <w:sz w:val="22"/>
          <w:vertAlign w:val="baseline"/>
        </w:rPr>
        <w:t>F</w:t>
      </w:r>
      <w:r>
        <w:rPr>
          <w:color w:val="0000FF"/>
          <w:sz w:val="22"/>
          <w:vertAlign w:val="subscript"/>
        </w:rPr>
        <w:t>3</w:t>
      </w:r>
      <w:r>
        <w:rPr>
          <w:color w:val="0000FF"/>
          <w:sz w:val="22"/>
          <w:vertAlign w:val="baseline"/>
        </w:rPr>
        <w:t xml:space="preserve"> = {K →</w:t>
      </w:r>
      <w:r>
        <w:rPr>
          <w:color w:val="0000FF"/>
          <w:spacing w:val="21"/>
          <w:sz w:val="22"/>
          <w:vertAlign w:val="baseline"/>
        </w:rPr>
        <w:t xml:space="preserve"> </w:t>
      </w:r>
      <w:r>
        <w:rPr>
          <w:color w:val="0000FF"/>
          <w:sz w:val="22"/>
          <w:vertAlign w:val="baseline"/>
        </w:rPr>
        <w:t>L}</w:t>
      </w:r>
    </w:p>
    <w:p>
      <w:pPr>
        <w:tabs>
          <w:tab w:val="left" w:pos="2182"/>
        </w:tabs>
        <w:spacing w:before="11"/>
        <w:ind w:left="416" w:right="0" w:firstLine="0"/>
        <w:jc w:val="left"/>
        <w:rPr>
          <w:sz w:val="22"/>
        </w:rPr>
      </w:pPr>
      <w:r>
        <w:rPr>
          <w:color w:val="0000FF"/>
          <w:sz w:val="22"/>
        </w:rPr>
        <w:t>R</w:t>
      </w:r>
      <w:r>
        <w:rPr>
          <w:color w:val="0000FF"/>
          <w:sz w:val="22"/>
          <w:vertAlign w:val="subscript"/>
        </w:rPr>
        <w:t>6</w:t>
      </w:r>
      <w:r>
        <w:rPr>
          <w:color w:val="0000FF"/>
          <w:sz w:val="22"/>
          <w:vertAlign w:val="baseline"/>
        </w:rPr>
        <w:t>(</w:t>
      </w:r>
      <w:r>
        <w:rPr>
          <w:b/>
          <w:color w:val="0000FF"/>
          <w:sz w:val="22"/>
          <w:u w:val="single" w:color="0000FF"/>
          <w:vertAlign w:val="baseline"/>
        </w:rPr>
        <w:t>K</w:t>
      </w:r>
      <w:r>
        <w:rPr>
          <w:color w:val="0000FF"/>
          <w:sz w:val="22"/>
          <w:vertAlign w:val="baseline"/>
        </w:rPr>
        <w:t>,</w:t>
      </w:r>
      <w:r>
        <w:rPr>
          <w:color w:val="0000FF"/>
          <w:spacing w:val="14"/>
          <w:sz w:val="22"/>
          <w:vertAlign w:val="baseline"/>
        </w:rPr>
        <w:t xml:space="preserve"> </w:t>
      </w:r>
      <w:r>
        <w:rPr>
          <w:color w:val="0000FF"/>
          <w:spacing w:val="-3"/>
          <w:sz w:val="22"/>
          <w:vertAlign w:val="baseline"/>
        </w:rPr>
        <w:t>N),</w:t>
      </w:r>
      <w:r>
        <w:rPr>
          <w:color w:val="0000FF"/>
          <w:spacing w:val="-3"/>
          <w:sz w:val="22"/>
          <w:vertAlign w:val="baseline"/>
        </w:rPr>
        <w:tab/>
      </w:r>
      <w:r>
        <w:rPr>
          <w:color w:val="0000FF"/>
          <w:sz w:val="22"/>
          <w:vertAlign w:val="baseline"/>
        </w:rPr>
        <w:t>F</w:t>
      </w:r>
      <w:r>
        <w:rPr>
          <w:color w:val="0000FF"/>
          <w:sz w:val="22"/>
          <w:vertAlign w:val="subscript"/>
        </w:rPr>
        <w:t>3</w:t>
      </w:r>
      <w:r>
        <w:rPr>
          <w:color w:val="0000FF"/>
          <w:sz w:val="22"/>
          <w:vertAlign w:val="baseline"/>
        </w:rPr>
        <w:t xml:space="preserve"> = {K →</w:t>
      </w:r>
      <w:r>
        <w:rPr>
          <w:color w:val="0000FF"/>
          <w:spacing w:val="26"/>
          <w:sz w:val="22"/>
          <w:vertAlign w:val="baseline"/>
        </w:rPr>
        <w:t xml:space="preserve"> </w:t>
      </w:r>
      <w:r>
        <w:rPr>
          <w:color w:val="0000FF"/>
          <w:sz w:val="22"/>
          <w:vertAlign w:val="baseline"/>
        </w:rPr>
        <w:t>N}</w:t>
      </w:r>
    </w:p>
    <w:p>
      <w:pPr>
        <w:tabs>
          <w:tab w:val="left" w:pos="2182"/>
        </w:tabs>
        <w:spacing w:before="6"/>
        <w:ind w:left="416" w:right="0" w:firstLine="0"/>
        <w:jc w:val="left"/>
        <w:rPr>
          <w:sz w:val="22"/>
        </w:rPr>
      </w:pPr>
      <w:r>
        <w:rPr>
          <w:color w:val="65FF32"/>
          <w:sz w:val="22"/>
        </w:rPr>
        <w:t>R</w:t>
      </w:r>
      <w:r>
        <w:rPr>
          <w:color w:val="65FF32"/>
          <w:sz w:val="22"/>
          <w:vertAlign w:val="subscript"/>
        </w:rPr>
        <w:t>7</w:t>
      </w:r>
      <w:r>
        <w:rPr>
          <w:color w:val="65FF32"/>
          <w:sz w:val="22"/>
          <w:vertAlign w:val="baseline"/>
        </w:rPr>
        <w:t>(</w:t>
      </w:r>
      <w:r>
        <w:rPr>
          <w:b/>
          <w:color w:val="65FF32"/>
          <w:sz w:val="22"/>
          <w:u w:val="thick" w:color="65FF32"/>
          <w:vertAlign w:val="baseline"/>
        </w:rPr>
        <w:t>D</w:t>
      </w:r>
      <w:r>
        <w:rPr>
          <w:color w:val="65FF32"/>
          <w:sz w:val="22"/>
          <w:vertAlign w:val="baseline"/>
        </w:rPr>
        <w:t>,</w:t>
      </w:r>
      <w:r>
        <w:rPr>
          <w:color w:val="65FF32"/>
          <w:spacing w:val="11"/>
          <w:sz w:val="22"/>
          <w:vertAlign w:val="baseline"/>
        </w:rPr>
        <w:t xml:space="preserve"> </w:t>
      </w:r>
      <w:r>
        <w:rPr>
          <w:color w:val="65FF32"/>
          <w:sz w:val="22"/>
          <w:vertAlign w:val="baseline"/>
        </w:rPr>
        <w:t>I),</w:t>
      </w:r>
      <w:r>
        <w:rPr>
          <w:color w:val="65FF32"/>
          <w:sz w:val="22"/>
          <w:vertAlign w:val="baseline"/>
        </w:rPr>
        <w:tab/>
      </w:r>
      <w:r>
        <w:rPr>
          <w:color w:val="65FF32"/>
          <w:sz w:val="22"/>
          <w:vertAlign w:val="baseline"/>
        </w:rPr>
        <w:t>F</w:t>
      </w:r>
      <w:r>
        <w:rPr>
          <w:color w:val="65FF32"/>
          <w:sz w:val="22"/>
          <w:vertAlign w:val="subscript"/>
        </w:rPr>
        <w:t>3</w:t>
      </w:r>
      <w:r>
        <w:rPr>
          <w:color w:val="65FF32"/>
          <w:sz w:val="22"/>
          <w:vertAlign w:val="baseline"/>
        </w:rPr>
        <w:t xml:space="preserve"> = {D →</w:t>
      </w:r>
      <w:r>
        <w:rPr>
          <w:color w:val="65FF32"/>
          <w:spacing w:val="20"/>
          <w:sz w:val="22"/>
          <w:vertAlign w:val="baseline"/>
        </w:rPr>
        <w:t xml:space="preserve"> </w:t>
      </w:r>
      <w:r>
        <w:rPr>
          <w:color w:val="65FF32"/>
          <w:sz w:val="22"/>
          <w:vertAlign w:val="baseline"/>
        </w:rPr>
        <w:t>I}</w:t>
      </w:r>
    </w:p>
    <w:p>
      <w:pPr>
        <w:tabs>
          <w:tab w:val="left" w:pos="2182"/>
        </w:tabs>
        <w:spacing w:before="6"/>
        <w:ind w:left="416" w:right="0" w:firstLine="0"/>
        <w:jc w:val="left"/>
        <w:rPr>
          <w:sz w:val="22"/>
        </w:rPr>
      </w:pPr>
      <w:r>
        <w:rPr>
          <w:color w:val="65FF32"/>
          <w:sz w:val="22"/>
        </w:rPr>
        <w:t>R</w:t>
      </w:r>
      <w:r>
        <w:rPr>
          <w:color w:val="65FF32"/>
          <w:sz w:val="22"/>
          <w:vertAlign w:val="subscript"/>
        </w:rPr>
        <w:t>8</w:t>
      </w:r>
      <w:r>
        <w:rPr>
          <w:color w:val="65FF32"/>
          <w:sz w:val="22"/>
          <w:vertAlign w:val="baseline"/>
        </w:rPr>
        <w:t>(</w:t>
      </w:r>
      <w:r>
        <w:rPr>
          <w:b/>
          <w:color w:val="65FF32"/>
          <w:sz w:val="22"/>
          <w:u w:val="single" w:color="65FF32"/>
          <w:vertAlign w:val="baseline"/>
        </w:rPr>
        <w:t>D</w:t>
      </w:r>
      <w:r>
        <w:rPr>
          <w:color w:val="65FF32"/>
          <w:sz w:val="22"/>
          <w:vertAlign w:val="baseline"/>
        </w:rPr>
        <w:t>,</w:t>
      </w:r>
      <w:r>
        <w:rPr>
          <w:color w:val="65FF32"/>
          <w:spacing w:val="7"/>
          <w:sz w:val="22"/>
          <w:vertAlign w:val="baseline"/>
        </w:rPr>
        <w:t xml:space="preserve"> </w:t>
      </w:r>
      <w:r>
        <w:rPr>
          <w:color w:val="65FF32"/>
          <w:sz w:val="22"/>
          <w:vertAlign w:val="baseline"/>
        </w:rPr>
        <w:t>J),</w:t>
      </w:r>
      <w:r>
        <w:rPr>
          <w:color w:val="65FF32"/>
          <w:sz w:val="22"/>
          <w:vertAlign w:val="baseline"/>
        </w:rPr>
        <w:tab/>
      </w:r>
      <w:r>
        <w:rPr>
          <w:color w:val="65FF32"/>
          <w:sz w:val="22"/>
          <w:vertAlign w:val="baseline"/>
        </w:rPr>
        <w:t>F</w:t>
      </w:r>
      <w:r>
        <w:rPr>
          <w:color w:val="65FF32"/>
          <w:sz w:val="22"/>
          <w:vertAlign w:val="subscript"/>
        </w:rPr>
        <w:t>3</w:t>
      </w:r>
      <w:r>
        <w:rPr>
          <w:color w:val="65FF32"/>
          <w:sz w:val="22"/>
          <w:vertAlign w:val="baseline"/>
        </w:rPr>
        <w:t xml:space="preserve"> = {D →</w:t>
      </w:r>
      <w:r>
        <w:rPr>
          <w:color w:val="65FF32"/>
          <w:spacing w:val="22"/>
          <w:sz w:val="22"/>
          <w:vertAlign w:val="baseline"/>
        </w:rPr>
        <w:t xml:space="preserve"> </w:t>
      </w:r>
      <w:r>
        <w:rPr>
          <w:color w:val="65FF32"/>
          <w:sz w:val="22"/>
          <w:vertAlign w:val="baseline"/>
        </w:rPr>
        <w:t>J}</w:t>
      </w:r>
    </w:p>
    <w:p>
      <w:pPr>
        <w:pStyle w:val="4"/>
        <w:spacing w:before="2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1240" w:right="1380" w:bottom="880" w:left="1720" w:header="0" w:footer="694" w:gutter="0"/>
          <w:cols w:space="720" w:num="1"/>
        </w:sectPr>
      </w:pPr>
    </w:p>
    <w:p>
      <w:pPr>
        <w:pStyle w:val="8"/>
        <w:numPr>
          <w:ilvl w:val="0"/>
          <w:numId w:val="4"/>
        </w:numPr>
        <w:tabs>
          <w:tab w:val="left" w:pos="416"/>
        </w:tabs>
        <w:spacing w:before="106" w:after="0" w:line="240" w:lineRule="auto"/>
        <w:ind w:left="416" w:right="0" w:hanging="264"/>
        <w:jc w:val="left"/>
        <w:rPr>
          <w:rFonts w:ascii="Symbol" w:hAnsi="Symbol"/>
          <w:sz w:val="22"/>
        </w:rPr>
      </w:pPr>
      <w:r>
        <w:rPr>
          <w:spacing w:val="-3"/>
          <w:sz w:val="22"/>
        </w:rPr>
        <w:t>Vì</w:t>
      </w:r>
      <w:r>
        <w:rPr>
          <w:spacing w:val="13"/>
          <w:sz w:val="22"/>
        </w:rPr>
        <w:t xml:space="preserve"> </w:t>
      </w:r>
      <w:r>
        <w:rPr>
          <w:spacing w:val="-8"/>
          <w:sz w:val="22"/>
        </w:rPr>
        <w:t>R</w:t>
      </w:r>
      <w:r>
        <w:rPr>
          <w:spacing w:val="-8"/>
          <w:sz w:val="22"/>
          <w:vertAlign w:val="subscript"/>
        </w:rPr>
        <w:t>1</w:t>
      </w:r>
    </w:p>
    <w:p>
      <w:pPr>
        <w:spacing w:before="122"/>
        <w:ind w:left="19" w:right="0" w:firstLine="0"/>
        <w:jc w:val="left"/>
        <w:rPr>
          <w:sz w:val="22"/>
        </w:rPr>
      </w:pPr>
      <w:r>
        <w:br w:type="column"/>
      </w:r>
      <w:r>
        <w:rPr>
          <w:w w:val="105"/>
          <w:sz w:val="22"/>
        </w:rPr>
        <w:t>chứa khóa AB của R nên kết thúc thuật toán.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20" w:right="1380" w:bottom="880" w:left="1720" w:header="720" w:footer="720" w:gutter="0"/>
          <w:cols w:equalWidth="0" w:num="2">
            <w:col w:w="923" w:space="40"/>
            <w:col w:w="8177"/>
          </w:cols>
        </w:sectPr>
      </w:pPr>
    </w:p>
    <w:p>
      <w:pPr>
        <w:spacing w:before="1" w:after="10"/>
        <w:ind w:left="152" w:right="0" w:firstLine="0"/>
        <w:jc w:val="left"/>
        <w:rPr>
          <w:sz w:val="22"/>
        </w:rPr>
      </w:pPr>
      <w:r>
        <w:rPr>
          <w:w w:val="105"/>
          <w:sz w:val="22"/>
        </w:rPr>
        <w:t xml:space="preserve">Vậy kết quả phân rã 3NF (sau khi xem xét </w:t>
      </w:r>
      <w:r>
        <w:rPr>
          <w:color w:val="FF0000"/>
          <w:w w:val="105"/>
          <w:sz w:val="22"/>
          <w:u w:val="single" w:color="FF0000"/>
        </w:rPr>
        <w:t>gộp các quan hệ con có cùng khóa</w:t>
      </w:r>
      <w:r>
        <w:rPr>
          <w:w w:val="105"/>
          <w:sz w:val="22"/>
        </w:rPr>
        <w:t>) của R là</w:t>
      </w:r>
    </w:p>
    <w:tbl>
      <w:tblPr>
        <w:tblStyle w:val="3"/>
        <w:tblW w:w="0" w:type="auto"/>
        <w:tblInd w:w="3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2740"/>
        <w:gridCol w:w="42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</w:tcBorders>
            <w:shd w:val="clear" w:color="auto" w:fill="FABF8F"/>
          </w:tcPr>
          <w:p>
            <w:pPr>
              <w:pStyle w:val="9"/>
              <w:spacing w:before="25" w:line="238" w:lineRule="exact"/>
              <w:ind w:left="1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(</w:t>
            </w:r>
            <w:r>
              <w:rPr>
                <w:sz w:val="22"/>
                <w:u w:val="single"/>
                <w:vertAlign w:val="baseline"/>
              </w:rPr>
              <w:t>A, B</w:t>
            </w:r>
            <w:r>
              <w:rPr>
                <w:sz w:val="22"/>
                <w:vertAlign w:val="baseline"/>
              </w:rPr>
              <w:t>, C),</w:t>
            </w:r>
          </w:p>
        </w:tc>
        <w:tc>
          <w:tcPr>
            <w:tcW w:w="2740" w:type="dxa"/>
            <w:tcBorders>
              <w:top w:val="single" w:color="000000" w:sz="4" w:space="0"/>
            </w:tcBorders>
            <w:shd w:val="clear" w:color="auto" w:fill="FABF8F"/>
          </w:tcPr>
          <w:p>
            <w:pPr>
              <w:pStyle w:val="9"/>
              <w:spacing w:before="25" w:line="238" w:lineRule="exact"/>
              <w:ind w:left="325"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 xml:space="preserve"> = {AB → C}.</w:t>
            </w:r>
          </w:p>
        </w:tc>
        <w:tc>
          <w:tcPr>
            <w:tcW w:w="4293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FABF8F"/>
          </w:tcPr>
          <w:p>
            <w:pPr>
              <w:pStyle w:val="9"/>
              <w:spacing w:before="23" w:line="239" w:lineRule="exact"/>
              <w:ind w:left="292"/>
              <w:rPr>
                <w:rFonts w:ascii="Trebuchet MS" w:hAnsi="Trebuchet MS"/>
                <w:sz w:val="22"/>
              </w:rPr>
            </w:pPr>
            <w:r>
              <w:rPr>
                <w:w w:val="105"/>
                <w:sz w:val="22"/>
              </w:rPr>
              <w:t>R</w:t>
            </w:r>
            <w:r>
              <w:rPr>
                <w:w w:val="105"/>
                <w:sz w:val="22"/>
                <w:vertAlign w:val="subscript"/>
              </w:rPr>
              <w:t>1</w:t>
            </w:r>
            <w:r>
              <w:rPr>
                <w:w w:val="105"/>
                <w:sz w:val="22"/>
                <w:vertAlign w:val="baseline"/>
              </w:rPr>
              <w:t xml:space="preserve"> có </w:t>
            </w:r>
            <w:r>
              <w:rPr>
                <w:spacing w:val="-3"/>
                <w:w w:val="105"/>
                <w:sz w:val="22"/>
                <w:vertAlign w:val="baseline"/>
              </w:rPr>
              <w:t xml:space="preserve">khóa </w:t>
            </w:r>
            <w:r>
              <w:rPr>
                <w:w w:val="105"/>
                <w:sz w:val="22"/>
                <w:vertAlign w:val="baseline"/>
              </w:rPr>
              <w:t xml:space="preserve">AB </w:t>
            </w:r>
            <w:r>
              <w:rPr>
                <w:rFonts w:ascii="Trebuchet MS" w:hAnsi="Trebuchet MS"/>
                <w:w w:val="155"/>
                <w:sz w:val="22"/>
                <w:vertAlign w:val="baseline"/>
              </w:rPr>
              <w:t>⇒</w:t>
            </w:r>
            <w:r>
              <w:rPr>
                <w:rFonts w:ascii="Trebuchet MS" w:hAnsi="Trebuchet MS"/>
                <w:spacing w:val="-51"/>
                <w:w w:val="155"/>
                <w:sz w:val="22"/>
                <w:vertAlign w:val="baseline"/>
              </w:rPr>
              <w:t xml:space="preserve"> </w:t>
            </w:r>
            <w:r>
              <w:rPr>
                <w:rFonts w:ascii="Trebuchet MS" w:hAnsi="Trebuchet MS"/>
                <w:w w:val="105"/>
                <w:sz w:val="22"/>
                <w:vertAlign w:val="baseline"/>
              </w:rPr>
              <w:t>R</w:t>
            </w:r>
            <w:r>
              <w:rPr>
                <w:rFonts w:ascii="Trebuchet MS" w:hAnsi="Trebuchet MS"/>
                <w:w w:val="105"/>
                <w:sz w:val="22"/>
                <w:vertAlign w:val="subscript"/>
              </w:rPr>
              <w:t>1</w:t>
            </w:r>
            <w:r>
              <w:rPr>
                <w:rFonts w:ascii="Trebuchet MS" w:hAnsi="Trebuchet MS"/>
                <w:w w:val="105"/>
                <w:sz w:val="22"/>
                <w:vertAlign w:val="baseline"/>
              </w:rPr>
              <w:t xml:space="preserve"> đạt BCNF.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547" w:type="dxa"/>
            <w:tcBorders>
              <w:left w:val="single" w:color="000000" w:sz="4" w:space="0"/>
            </w:tcBorders>
            <w:shd w:val="clear" w:color="auto" w:fill="FABF8F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(</w:t>
            </w:r>
            <w:r>
              <w:rPr>
                <w:sz w:val="22"/>
                <w:u w:val="single"/>
                <w:vertAlign w:val="baseline"/>
              </w:rPr>
              <w:t>A</w:t>
            </w:r>
            <w:r>
              <w:rPr>
                <w:sz w:val="22"/>
                <w:vertAlign w:val="baseline"/>
              </w:rPr>
              <w:t>, D, E),</w:t>
            </w:r>
          </w:p>
        </w:tc>
        <w:tc>
          <w:tcPr>
            <w:tcW w:w="2740" w:type="dxa"/>
            <w:shd w:val="clear" w:color="auto" w:fill="FABF8F"/>
          </w:tcPr>
          <w:p>
            <w:pPr>
              <w:pStyle w:val="9"/>
              <w:ind w:left="324"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 xml:space="preserve"> = {A → D; A → E}.</w:t>
            </w:r>
          </w:p>
        </w:tc>
        <w:tc>
          <w:tcPr>
            <w:tcW w:w="4293" w:type="dxa"/>
            <w:tcBorders>
              <w:right w:val="single" w:color="000000" w:sz="4" w:space="0"/>
            </w:tcBorders>
            <w:shd w:val="clear" w:color="auto" w:fill="FABF8F"/>
          </w:tcPr>
          <w:p>
            <w:pPr>
              <w:pStyle w:val="9"/>
              <w:spacing w:before="4" w:line="244" w:lineRule="exact"/>
              <w:ind w:left="292"/>
              <w:rPr>
                <w:rFonts w:ascii="Trebuchet MS" w:hAnsi="Trebuchet MS"/>
                <w:sz w:val="22"/>
              </w:rPr>
            </w:pPr>
            <w:r>
              <w:rPr>
                <w:w w:val="105"/>
                <w:sz w:val="22"/>
              </w:rPr>
              <w:t>R</w:t>
            </w:r>
            <w:r>
              <w:rPr>
                <w:w w:val="105"/>
                <w:sz w:val="22"/>
                <w:vertAlign w:val="subscript"/>
              </w:rPr>
              <w:t>2</w:t>
            </w:r>
            <w:r>
              <w:rPr>
                <w:w w:val="105"/>
                <w:sz w:val="22"/>
                <w:vertAlign w:val="baseline"/>
              </w:rPr>
              <w:t xml:space="preserve"> có khóa A </w:t>
            </w:r>
            <w:r>
              <w:rPr>
                <w:rFonts w:ascii="Trebuchet MS" w:hAnsi="Trebuchet MS"/>
                <w:w w:val="155"/>
                <w:sz w:val="22"/>
                <w:vertAlign w:val="baseline"/>
              </w:rPr>
              <w:t xml:space="preserve">⇒ </w:t>
            </w:r>
            <w:r>
              <w:rPr>
                <w:rFonts w:ascii="Trebuchet MS" w:hAnsi="Trebuchet MS"/>
                <w:w w:val="105"/>
                <w:sz w:val="22"/>
                <w:vertAlign w:val="baseline"/>
              </w:rPr>
              <w:t>R</w:t>
            </w:r>
            <w:r>
              <w:rPr>
                <w:rFonts w:ascii="Trebuchet MS" w:hAnsi="Trebuchet MS"/>
                <w:w w:val="105"/>
                <w:sz w:val="22"/>
                <w:vertAlign w:val="subscript"/>
              </w:rPr>
              <w:t>2</w:t>
            </w:r>
            <w:r>
              <w:rPr>
                <w:rFonts w:ascii="Trebuchet MS" w:hAnsi="Trebuchet MS"/>
                <w:w w:val="105"/>
                <w:sz w:val="22"/>
                <w:vertAlign w:val="baseline"/>
              </w:rPr>
              <w:t xml:space="preserve"> đạt BCNF.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547" w:type="dxa"/>
            <w:tcBorders>
              <w:left w:val="single" w:color="000000" w:sz="4" w:space="0"/>
            </w:tcBorders>
            <w:shd w:val="clear" w:color="auto" w:fill="FABF8F"/>
          </w:tcPr>
          <w:p>
            <w:pPr>
              <w:pStyle w:val="9"/>
              <w:spacing w:line="236" w:lineRule="exact"/>
              <w:ind w:left="1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>(</w:t>
            </w:r>
            <w:r>
              <w:rPr>
                <w:sz w:val="22"/>
                <w:u w:val="single"/>
                <w:vertAlign w:val="baseline"/>
              </w:rPr>
              <w:t>B</w:t>
            </w:r>
            <w:r>
              <w:rPr>
                <w:sz w:val="22"/>
                <w:vertAlign w:val="baseline"/>
              </w:rPr>
              <w:t>, K),</w:t>
            </w:r>
          </w:p>
        </w:tc>
        <w:tc>
          <w:tcPr>
            <w:tcW w:w="2740" w:type="dxa"/>
            <w:shd w:val="clear" w:color="auto" w:fill="FABF8F"/>
          </w:tcPr>
          <w:p>
            <w:pPr>
              <w:pStyle w:val="9"/>
              <w:spacing w:line="236" w:lineRule="exact"/>
              <w:ind w:left="325"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  <w:vertAlign w:val="baseline"/>
              </w:rPr>
              <w:t xml:space="preserve"> = {B → K}</w:t>
            </w:r>
          </w:p>
        </w:tc>
        <w:tc>
          <w:tcPr>
            <w:tcW w:w="4293" w:type="dxa"/>
            <w:tcBorders>
              <w:right w:val="single" w:color="000000" w:sz="4" w:space="0"/>
            </w:tcBorders>
            <w:shd w:val="clear" w:color="auto" w:fill="FABF8F"/>
          </w:tcPr>
          <w:p>
            <w:pPr>
              <w:pStyle w:val="9"/>
              <w:spacing w:before="4" w:line="237" w:lineRule="exact"/>
              <w:ind w:left="292"/>
              <w:rPr>
                <w:rFonts w:ascii="Trebuchet MS" w:hAnsi="Trebuchet MS"/>
                <w:sz w:val="22"/>
              </w:rPr>
            </w:pPr>
            <w:r>
              <w:rPr>
                <w:w w:val="105"/>
                <w:sz w:val="22"/>
              </w:rPr>
              <w:t>R</w:t>
            </w:r>
            <w:r>
              <w:rPr>
                <w:w w:val="105"/>
                <w:sz w:val="22"/>
                <w:vertAlign w:val="subscript"/>
              </w:rPr>
              <w:t>3</w:t>
            </w:r>
            <w:r>
              <w:rPr>
                <w:w w:val="105"/>
                <w:sz w:val="22"/>
                <w:vertAlign w:val="baseline"/>
              </w:rPr>
              <w:t xml:space="preserve"> có khóa B </w:t>
            </w:r>
            <w:r>
              <w:rPr>
                <w:rFonts w:ascii="Trebuchet MS" w:hAnsi="Trebuchet MS"/>
                <w:w w:val="155"/>
                <w:sz w:val="22"/>
                <w:vertAlign w:val="baseline"/>
              </w:rPr>
              <w:t xml:space="preserve">⇒ </w:t>
            </w:r>
            <w:r>
              <w:rPr>
                <w:rFonts w:ascii="Trebuchet MS" w:hAnsi="Trebuchet MS"/>
                <w:w w:val="105"/>
                <w:sz w:val="22"/>
                <w:vertAlign w:val="baseline"/>
              </w:rPr>
              <w:t>R</w:t>
            </w:r>
            <w:r>
              <w:rPr>
                <w:rFonts w:ascii="Trebuchet MS" w:hAnsi="Trebuchet MS"/>
                <w:w w:val="105"/>
                <w:sz w:val="22"/>
                <w:vertAlign w:val="subscript"/>
              </w:rPr>
              <w:t>3</w:t>
            </w:r>
            <w:r>
              <w:rPr>
                <w:rFonts w:ascii="Trebuchet MS" w:hAnsi="Trebuchet MS"/>
                <w:w w:val="105"/>
                <w:sz w:val="22"/>
                <w:vertAlign w:val="baseline"/>
              </w:rPr>
              <w:t xml:space="preserve"> đạt BCNF.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547" w:type="dxa"/>
            <w:tcBorders>
              <w:left w:val="single" w:color="000000" w:sz="4" w:space="0"/>
            </w:tcBorders>
            <w:shd w:val="clear" w:color="auto" w:fill="FABF8F"/>
          </w:tcPr>
          <w:p>
            <w:pPr>
              <w:pStyle w:val="9"/>
              <w:spacing w:before="3"/>
              <w:ind w:left="1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sz w:val="22"/>
                <w:vertAlign w:val="subscript"/>
              </w:rPr>
              <w:t>4</w:t>
            </w:r>
            <w:r>
              <w:rPr>
                <w:sz w:val="22"/>
                <w:vertAlign w:val="baseline"/>
              </w:rPr>
              <w:t>(</w:t>
            </w:r>
            <w:r>
              <w:rPr>
                <w:sz w:val="22"/>
                <w:u w:val="single"/>
                <w:vertAlign w:val="baseline"/>
              </w:rPr>
              <w:t>K</w:t>
            </w:r>
            <w:r>
              <w:rPr>
                <w:sz w:val="22"/>
                <w:vertAlign w:val="baseline"/>
              </w:rPr>
              <w:t>, L, N),</w:t>
            </w:r>
          </w:p>
        </w:tc>
        <w:tc>
          <w:tcPr>
            <w:tcW w:w="2740" w:type="dxa"/>
            <w:shd w:val="clear" w:color="auto" w:fill="FABF8F"/>
          </w:tcPr>
          <w:p>
            <w:pPr>
              <w:pStyle w:val="9"/>
              <w:spacing w:before="3"/>
              <w:ind w:left="324"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sz w:val="22"/>
                <w:vertAlign w:val="subscript"/>
              </w:rPr>
              <w:t>4</w:t>
            </w:r>
            <w:r>
              <w:rPr>
                <w:sz w:val="22"/>
                <w:vertAlign w:val="baseline"/>
              </w:rPr>
              <w:t xml:space="preserve"> = {K → L; K → N}</w:t>
            </w:r>
          </w:p>
        </w:tc>
        <w:tc>
          <w:tcPr>
            <w:tcW w:w="4293" w:type="dxa"/>
            <w:tcBorders>
              <w:right w:val="single" w:color="000000" w:sz="4" w:space="0"/>
            </w:tcBorders>
            <w:shd w:val="clear" w:color="auto" w:fill="FABF8F"/>
          </w:tcPr>
          <w:p>
            <w:pPr>
              <w:pStyle w:val="9"/>
              <w:spacing w:before="2" w:line="244" w:lineRule="exact"/>
              <w:ind w:left="292"/>
              <w:rPr>
                <w:rFonts w:ascii="Trebuchet MS" w:hAnsi="Trebuchet MS"/>
                <w:sz w:val="22"/>
              </w:rPr>
            </w:pPr>
            <w:r>
              <w:rPr>
                <w:w w:val="105"/>
                <w:sz w:val="22"/>
              </w:rPr>
              <w:t>R</w:t>
            </w:r>
            <w:r>
              <w:rPr>
                <w:w w:val="105"/>
                <w:sz w:val="22"/>
                <w:vertAlign w:val="subscript"/>
              </w:rPr>
              <w:t>4</w:t>
            </w:r>
            <w:r>
              <w:rPr>
                <w:w w:val="105"/>
                <w:sz w:val="22"/>
                <w:vertAlign w:val="baseline"/>
              </w:rPr>
              <w:t xml:space="preserve"> có khóa K </w:t>
            </w:r>
            <w:r>
              <w:rPr>
                <w:rFonts w:ascii="Trebuchet MS" w:hAnsi="Trebuchet MS"/>
                <w:w w:val="155"/>
                <w:sz w:val="22"/>
                <w:vertAlign w:val="baseline"/>
              </w:rPr>
              <w:t xml:space="preserve">⇒ </w:t>
            </w:r>
            <w:r>
              <w:rPr>
                <w:rFonts w:ascii="Trebuchet MS" w:hAnsi="Trebuchet MS"/>
                <w:w w:val="105"/>
                <w:sz w:val="22"/>
                <w:vertAlign w:val="baseline"/>
              </w:rPr>
              <w:t>R</w:t>
            </w:r>
            <w:r>
              <w:rPr>
                <w:rFonts w:ascii="Trebuchet MS" w:hAnsi="Trebuchet MS"/>
                <w:w w:val="105"/>
                <w:sz w:val="22"/>
                <w:vertAlign w:val="subscript"/>
              </w:rPr>
              <w:t>4</w:t>
            </w:r>
            <w:r>
              <w:rPr>
                <w:rFonts w:ascii="Trebuchet MS" w:hAnsi="Trebuchet MS"/>
                <w:w w:val="105"/>
                <w:sz w:val="22"/>
                <w:vertAlign w:val="baseline"/>
              </w:rPr>
              <w:t xml:space="preserve"> đạt BCNF.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547" w:type="dxa"/>
            <w:tcBorders>
              <w:left w:val="single" w:color="000000" w:sz="4" w:space="0"/>
              <w:bottom w:val="single" w:color="000000" w:sz="2" w:space="0"/>
            </w:tcBorders>
            <w:shd w:val="clear" w:color="auto" w:fill="FABF8F"/>
          </w:tcPr>
          <w:p>
            <w:pPr>
              <w:pStyle w:val="9"/>
              <w:spacing w:line="240" w:lineRule="auto"/>
              <w:ind w:left="1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sz w:val="22"/>
                <w:vertAlign w:val="subscript"/>
              </w:rPr>
              <w:t>5</w:t>
            </w:r>
            <w:r>
              <w:rPr>
                <w:sz w:val="22"/>
                <w:vertAlign w:val="baseline"/>
              </w:rPr>
              <w:t>(</w:t>
            </w:r>
            <w:r>
              <w:rPr>
                <w:sz w:val="22"/>
                <w:u w:val="single"/>
                <w:vertAlign w:val="baseline"/>
              </w:rPr>
              <w:t>D</w:t>
            </w:r>
            <w:r>
              <w:rPr>
                <w:sz w:val="22"/>
                <w:vertAlign w:val="baseline"/>
              </w:rPr>
              <w:t>, I, J),</w:t>
            </w:r>
          </w:p>
        </w:tc>
        <w:tc>
          <w:tcPr>
            <w:tcW w:w="2740" w:type="dxa"/>
            <w:tcBorders>
              <w:bottom w:val="single" w:color="000000" w:sz="2" w:space="0"/>
            </w:tcBorders>
            <w:shd w:val="clear" w:color="auto" w:fill="FABF8F"/>
          </w:tcPr>
          <w:p>
            <w:pPr>
              <w:pStyle w:val="9"/>
              <w:spacing w:line="240" w:lineRule="auto"/>
              <w:ind w:left="324"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sz w:val="22"/>
                <w:vertAlign w:val="subscript"/>
              </w:rPr>
              <w:t>5</w:t>
            </w:r>
            <w:r>
              <w:rPr>
                <w:sz w:val="22"/>
                <w:vertAlign w:val="baseline"/>
              </w:rPr>
              <w:t xml:space="preserve"> = {D → I; D → J }</w:t>
            </w:r>
          </w:p>
        </w:tc>
        <w:tc>
          <w:tcPr>
            <w:tcW w:w="4293" w:type="dxa"/>
            <w:tcBorders>
              <w:bottom w:val="single" w:color="000000" w:sz="2" w:space="0"/>
              <w:right w:val="single" w:color="000000" w:sz="4" w:space="0"/>
            </w:tcBorders>
            <w:shd w:val="clear" w:color="auto" w:fill="FABF8F"/>
          </w:tcPr>
          <w:p>
            <w:pPr>
              <w:pStyle w:val="9"/>
              <w:spacing w:before="4" w:line="240" w:lineRule="auto"/>
              <w:ind w:left="292"/>
              <w:rPr>
                <w:rFonts w:ascii="Trebuchet MS" w:hAnsi="Trebuchet MS"/>
                <w:sz w:val="22"/>
              </w:rPr>
            </w:pPr>
            <w:r>
              <w:rPr>
                <w:w w:val="105"/>
                <w:sz w:val="22"/>
              </w:rPr>
              <w:t>R</w:t>
            </w:r>
            <w:r>
              <w:rPr>
                <w:w w:val="105"/>
                <w:sz w:val="22"/>
                <w:vertAlign w:val="subscript"/>
              </w:rPr>
              <w:t>5</w:t>
            </w:r>
            <w:r>
              <w:rPr>
                <w:w w:val="105"/>
                <w:sz w:val="22"/>
                <w:vertAlign w:val="baseline"/>
              </w:rPr>
              <w:t xml:space="preserve"> có khóa D </w:t>
            </w:r>
            <w:r>
              <w:rPr>
                <w:rFonts w:ascii="Trebuchet MS" w:hAnsi="Trebuchet MS"/>
                <w:w w:val="155"/>
                <w:sz w:val="22"/>
                <w:vertAlign w:val="baseline"/>
              </w:rPr>
              <w:t xml:space="preserve">⇒ </w:t>
            </w:r>
            <w:r>
              <w:rPr>
                <w:rFonts w:ascii="Trebuchet MS" w:hAnsi="Trebuchet MS"/>
                <w:w w:val="105"/>
                <w:sz w:val="22"/>
                <w:vertAlign w:val="baseline"/>
              </w:rPr>
              <w:t>R</w:t>
            </w:r>
            <w:r>
              <w:rPr>
                <w:rFonts w:ascii="Trebuchet MS" w:hAnsi="Trebuchet MS"/>
                <w:w w:val="105"/>
                <w:sz w:val="22"/>
                <w:vertAlign w:val="subscript"/>
              </w:rPr>
              <w:t>5</w:t>
            </w:r>
            <w:r>
              <w:rPr>
                <w:rFonts w:ascii="Trebuchet MS" w:hAnsi="Trebuchet MS"/>
                <w:w w:val="105"/>
                <w:sz w:val="22"/>
                <w:vertAlign w:val="baseline"/>
              </w:rPr>
              <w:t xml:space="preserve"> đạt BCNF.</w:t>
            </w:r>
          </w:p>
        </w:tc>
      </w:tr>
    </w:tbl>
    <w:p>
      <w:pPr>
        <w:spacing w:after="0" w:line="240" w:lineRule="auto"/>
        <w:rPr>
          <w:rFonts w:ascii="Trebuchet MS" w:hAnsi="Trebuchet MS"/>
          <w:sz w:val="22"/>
        </w:rPr>
        <w:sectPr>
          <w:type w:val="continuous"/>
          <w:pgSz w:w="12240" w:h="15840"/>
          <w:pgMar w:top="1320" w:right="1380" w:bottom="880" w:left="1720" w:header="720" w:footer="720" w:gutter="0"/>
          <w:cols w:space="720" w:num="1"/>
        </w:sectPr>
      </w:pPr>
    </w:p>
    <w:p>
      <w:pPr>
        <w:spacing w:before="68"/>
        <w:ind w:left="2649" w:right="2837" w:firstLine="0"/>
        <w:jc w:val="center"/>
        <w:rPr>
          <w:b/>
          <w:sz w:val="34"/>
        </w:rPr>
      </w:pPr>
      <w:r>
        <w:rPr>
          <w:b/>
          <w:sz w:val="34"/>
        </w:rPr>
        <w:t>BÀI TẬP TỔNG HỢP</w:t>
      </w:r>
    </w:p>
    <w:p>
      <w:pPr>
        <w:spacing w:before="5" w:line="247" w:lineRule="auto"/>
        <w:ind w:left="152" w:right="8407" w:firstLine="0"/>
        <w:jc w:val="left"/>
        <w:rPr>
          <w:b/>
          <w:sz w:val="24"/>
        </w:rPr>
      </w:pPr>
      <w:r>
        <w:rPr>
          <w:b/>
          <w:color w:val="FF0000"/>
          <w:sz w:val="24"/>
          <w:u w:val="single" w:color="FF0000"/>
        </w:rPr>
        <w:t>Bài I.</w:t>
      </w:r>
      <w:r>
        <w:rPr>
          <w:b/>
          <w:color w:val="FF0000"/>
          <w:sz w:val="24"/>
        </w:rPr>
        <w:t xml:space="preserve"> </w:t>
      </w:r>
      <w:r>
        <w:rPr>
          <w:b/>
          <w:sz w:val="24"/>
        </w:rPr>
        <w:t>1)</w:t>
      </w:r>
    </w:p>
    <w:p>
      <w:pPr>
        <w:spacing w:before="0" w:line="268" w:lineRule="exact"/>
        <w:ind w:left="152" w:right="0" w:firstLine="0"/>
        <w:jc w:val="left"/>
        <w:rPr>
          <w:b/>
          <w:sz w:val="24"/>
        </w:rPr>
      </w:pPr>
      <w:r>
        <w:rPr>
          <w:b/>
          <w:sz w:val="24"/>
        </w:rPr>
        <w:t>R1: Tho(</w:t>
      </w:r>
      <w:r>
        <w:rPr>
          <w:b/>
          <w:sz w:val="24"/>
          <w:u w:val="thick"/>
        </w:rPr>
        <w:t>MATHO</w:t>
      </w:r>
      <w:r>
        <w:rPr>
          <w:b/>
          <w:sz w:val="24"/>
        </w:rPr>
        <w:t>,TENTHO, NHOM, NHOM_TRUONG)</w:t>
      </w:r>
    </w:p>
    <w:p>
      <w:pPr>
        <w:pStyle w:val="4"/>
        <w:spacing w:line="242" w:lineRule="auto"/>
        <w:ind w:left="679" w:right="5242" w:hanging="528"/>
      </w:pPr>
      <w:r>
        <w:rPr>
          <w:color w:val="0000FF"/>
        </w:rPr>
        <w:t>F</w:t>
      </w:r>
      <w:r>
        <w:rPr>
          <w:color w:val="0000FF"/>
          <w:vertAlign w:val="subscript"/>
        </w:rPr>
        <w:t>1</w:t>
      </w:r>
      <w:r>
        <w:rPr>
          <w:color w:val="0000FF"/>
          <w:vertAlign w:val="baseline"/>
        </w:rPr>
        <w:t xml:space="preserve"> ={MaTho → TenTho, Nhom; Nhom → Nhom_Truong</w:t>
      </w:r>
    </w:p>
    <w:p>
      <w:pPr>
        <w:pStyle w:val="4"/>
        <w:ind w:left="617"/>
      </w:pPr>
      <w:r>
        <w:rPr>
          <w:color w:val="0000FF"/>
          <w:w w:val="100"/>
        </w:rPr>
        <w:t>}</w:t>
      </w:r>
    </w:p>
    <w:p>
      <w:pPr>
        <w:pStyle w:val="8"/>
        <w:numPr>
          <w:ilvl w:val="0"/>
          <w:numId w:val="4"/>
        </w:numPr>
        <w:tabs>
          <w:tab w:val="left" w:pos="416"/>
        </w:tabs>
        <w:spacing w:before="5" w:after="0" w:line="240" w:lineRule="auto"/>
        <w:ind w:left="416" w:right="0" w:hanging="264"/>
        <w:jc w:val="left"/>
        <w:rPr>
          <w:rFonts w:ascii="Symbol" w:hAnsi="Symbol"/>
          <w:color w:val="0000FF"/>
          <w:sz w:val="24"/>
        </w:rPr>
      </w:pPr>
      <w:r>
        <w:rPr>
          <w:color w:val="0000FF"/>
          <w:sz w:val="24"/>
        </w:rPr>
        <w:t>Xác định khóa của</w:t>
      </w:r>
      <w:r>
        <w:rPr>
          <w:color w:val="0000FF"/>
          <w:spacing w:val="8"/>
          <w:sz w:val="24"/>
        </w:rPr>
        <w:t xml:space="preserve"> </w:t>
      </w:r>
      <w:r>
        <w:rPr>
          <w:color w:val="0000FF"/>
          <w:sz w:val="24"/>
        </w:rPr>
        <w:t>R</w:t>
      </w:r>
      <w:r>
        <w:rPr>
          <w:color w:val="0000FF"/>
          <w:sz w:val="24"/>
          <w:vertAlign w:val="subscript"/>
        </w:rPr>
        <w:t>1</w:t>
      </w:r>
    </w:p>
    <w:p>
      <w:pPr>
        <w:tabs>
          <w:tab w:val="left" w:pos="2182"/>
          <w:tab w:val="left" w:pos="5566"/>
        </w:tabs>
        <w:spacing w:before="11" w:line="244" w:lineRule="auto"/>
        <w:ind w:left="416" w:right="2302" w:firstLine="0"/>
        <w:jc w:val="left"/>
        <w:rPr>
          <w:rFonts w:ascii="Trebuchet MS"/>
          <w:sz w:val="24"/>
        </w:rPr>
      </w:pP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5190490</wp:posOffset>
                </wp:positionH>
                <wp:positionV relativeFrom="paragraph">
                  <wp:posOffset>259080</wp:posOffset>
                </wp:positionV>
                <wp:extent cx="63500" cy="127635"/>
                <wp:effectExtent l="0" t="0" r="0" b="0"/>
                <wp:wrapNone/>
                <wp:docPr id="3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w w:val="111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408.7pt;margin-top:20.4pt;height:10.05pt;width:5pt;mso-position-horizontal-relative:page;z-index:-251641856;mso-width-relative:page;mso-height-relative:page;" filled="f" stroked="f" coordsize="21600,21600" o:gfxdata="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AOuaz7XAAAACQEA&#10;AA8AAAAAAAAAAQAgAAAAIgAAAGRycy9kb3ducmV2LnhtbFBLAQIUABQAAAAIAIdO4kAt+XglqQEA&#10;AHEDAAAOAAAAAAAAAAEAIAAAACY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rebuchet MS"/>
                          <w:sz w:val="17"/>
                        </w:rPr>
                      </w:pPr>
                      <w:r>
                        <w:rPr>
                          <w:rFonts w:ascii="Trebuchet MS"/>
                          <w:color w:val="0000FF"/>
                          <w:w w:val="111"/>
                          <w:sz w:val="17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FF"/>
          <w:sz w:val="24"/>
        </w:rPr>
        <w:t>S</w:t>
      </w:r>
      <w:r>
        <w:rPr>
          <w:color w:val="0000FF"/>
          <w:spacing w:val="10"/>
          <w:sz w:val="24"/>
        </w:rPr>
        <w:t xml:space="preserve"> </w:t>
      </w:r>
      <w:r>
        <w:rPr>
          <w:color w:val="0000FF"/>
          <w:sz w:val="24"/>
        </w:rPr>
        <w:t>=</w:t>
      </w:r>
      <w:r>
        <w:rPr>
          <w:color w:val="0000FF"/>
          <w:spacing w:val="7"/>
          <w:sz w:val="24"/>
        </w:rPr>
        <w:t xml:space="preserve"> </w:t>
      </w:r>
      <w:r>
        <w:rPr>
          <w:color w:val="0000FF"/>
          <w:sz w:val="24"/>
        </w:rPr>
        <w:t>{MaTho}</w:t>
      </w:r>
      <w:r>
        <w:rPr>
          <w:color w:val="0000FF"/>
          <w:sz w:val="24"/>
        </w:rPr>
        <w:tab/>
      </w:r>
      <w:r>
        <w:rPr>
          <w:color w:val="0000FF"/>
          <w:sz w:val="24"/>
        </w:rPr>
        <w:t>T =</w:t>
      </w:r>
      <w:r>
        <w:rPr>
          <w:color w:val="0000FF"/>
          <w:spacing w:val="26"/>
          <w:sz w:val="24"/>
        </w:rPr>
        <w:t xml:space="preserve"> </w:t>
      </w:r>
      <w:r>
        <w:rPr>
          <w:color w:val="0000FF"/>
          <w:sz w:val="24"/>
        </w:rPr>
        <w:t>{TenTho,</w:t>
      </w:r>
      <w:r>
        <w:rPr>
          <w:color w:val="0000FF"/>
          <w:spacing w:val="5"/>
          <w:sz w:val="24"/>
        </w:rPr>
        <w:t xml:space="preserve"> </w:t>
      </w:r>
      <w:r>
        <w:rPr>
          <w:color w:val="0000FF"/>
          <w:sz w:val="24"/>
        </w:rPr>
        <w:t>Nhom_Truong}</w:t>
      </w:r>
      <w:r>
        <w:rPr>
          <w:color w:val="0000FF"/>
          <w:sz w:val="24"/>
        </w:rPr>
        <w:tab/>
      </w:r>
      <w:r>
        <w:rPr>
          <w:color w:val="0000FF"/>
          <w:sz w:val="24"/>
        </w:rPr>
        <w:t xml:space="preserve">M= </w:t>
      </w:r>
      <w:r>
        <w:rPr>
          <w:color w:val="0000FF"/>
          <w:spacing w:val="-3"/>
          <w:sz w:val="24"/>
        </w:rPr>
        <w:t xml:space="preserve">{Nhom} </w:t>
      </w:r>
      <w:r>
        <w:rPr>
          <w:color w:val="0000FF"/>
          <w:sz w:val="24"/>
        </w:rPr>
        <w:t>S</w:t>
      </w:r>
      <w:r>
        <w:rPr>
          <w:color w:val="0000FF"/>
          <w:sz w:val="24"/>
          <w:vertAlign w:val="superscript"/>
        </w:rPr>
        <w:t>+</w:t>
      </w:r>
      <w:r>
        <w:rPr>
          <w:color w:val="0000FF"/>
          <w:sz w:val="24"/>
          <w:vertAlign w:val="baseline"/>
        </w:rPr>
        <w:t xml:space="preserve"> = (MaTho)</w:t>
      </w:r>
      <w:r>
        <w:rPr>
          <w:color w:val="0000FF"/>
          <w:sz w:val="24"/>
          <w:vertAlign w:val="superscript"/>
        </w:rPr>
        <w:t>+</w:t>
      </w:r>
      <w:r>
        <w:rPr>
          <w:color w:val="0000FF"/>
          <w:sz w:val="24"/>
          <w:vertAlign w:val="baseline"/>
        </w:rPr>
        <w:t xml:space="preserve"> = MaTho, TenTho, Nhom, Nhom_Truong</w:t>
      </w:r>
      <w:r>
        <w:rPr>
          <w:color w:val="0000FF"/>
          <w:spacing w:val="5"/>
          <w:sz w:val="24"/>
          <w:vertAlign w:val="baseline"/>
        </w:rPr>
        <w:t xml:space="preserve"> </w:t>
      </w:r>
      <w:r>
        <w:rPr>
          <w:color w:val="0000FF"/>
          <w:sz w:val="24"/>
          <w:vertAlign w:val="baseline"/>
        </w:rPr>
        <w:t xml:space="preserve">= </w:t>
      </w:r>
      <w:r>
        <w:rPr>
          <w:rFonts w:ascii="Trebuchet MS"/>
          <w:color w:val="0000FF"/>
          <w:sz w:val="24"/>
          <w:vertAlign w:val="baseline"/>
        </w:rPr>
        <w:t>R</w:t>
      </w:r>
      <w:r>
        <w:rPr>
          <w:rFonts w:ascii="Trebuchet MS"/>
          <w:color w:val="0000FF"/>
          <w:sz w:val="24"/>
          <w:vertAlign w:val="superscript"/>
        </w:rPr>
        <w:t>+</w:t>
      </w:r>
    </w:p>
    <w:p>
      <w:pPr>
        <w:spacing w:before="3"/>
        <w:ind w:left="416" w:right="0" w:firstLine="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color w:val="0000FF"/>
          <w:w w:val="155"/>
          <w:position w:val="2"/>
          <w:sz w:val="24"/>
        </w:rPr>
        <w:t>⇒</w:t>
      </w:r>
      <w:r>
        <w:rPr>
          <w:rFonts w:ascii="Trebuchet MS" w:hAnsi="Trebuchet MS"/>
          <w:color w:val="0000FF"/>
          <w:spacing w:val="-57"/>
          <w:w w:val="155"/>
          <w:position w:val="2"/>
          <w:sz w:val="24"/>
        </w:rPr>
        <w:t xml:space="preserve"> </w:t>
      </w:r>
      <w:r>
        <w:rPr>
          <w:rFonts w:ascii="Trebuchet MS" w:hAnsi="Trebuchet MS"/>
          <w:color w:val="0000FF"/>
          <w:w w:val="110"/>
          <w:position w:val="2"/>
          <w:sz w:val="24"/>
        </w:rPr>
        <w:t>R</w:t>
      </w:r>
      <w:r>
        <w:rPr>
          <w:rFonts w:ascii="Trebuchet MS" w:hAnsi="Trebuchet MS"/>
          <w:color w:val="0000FF"/>
          <w:w w:val="110"/>
          <w:position w:val="2"/>
          <w:sz w:val="24"/>
          <w:vertAlign w:val="subscript"/>
        </w:rPr>
        <w:t>1</w:t>
      </w:r>
      <w:r>
        <w:rPr>
          <w:rFonts w:ascii="Trebuchet MS" w:hAnsi="Trebuchet MS"/>
          <w:color w:val="0000FF"/>
          <w:w w:val="110"/>
          <w:position w:val="2"/>
          <w:sz w:val="24"/>
          <w:vertAlign w:val="baseline"/>
        </w:rPr>
        <w:t xml:space="preserve"> có đúng 1 khóa là MaTho</w:t>
      </w:r>
    </w:p>
    <w:p>
      <w:pPr>
        <w:pStyle w:val="4"/>
        <w:ind w:left="0"/>
        <w:rPr>
          <w:rFonts w:ascii="Trebuchet MS"/>
          <w:sz w:val="28"/>
        </w:rPr>
      </w:pPr>
    </w:p>
    <w:p>
      <w:pPr>
        <w:spacing w:before="223"/>
        <w:ind w:left="152" w:right="0" w:firstLine="0"/>
        <w:jc w:val="left"/>
        <w:rPr>
          <w:b/>
          <w:sz w:val="24"/>
        </w:rPr>
      </w:pPr>
      <w:r>
        <w:rPr>
          <w:b/>
          <w:sz w:val="24"/>
        </w:rPr>
        <w:t>R2: Cong_viec(</w:t>
      </w:r>
      <w:r>
        <w:rPr>
          <w:b/>
          <w:sz w:val="24"/>
          <w:u w:val="thick"/>
        </w:rPr>
        <w:t>MACV</w:t>
      </w:r>
      <w:r>
        <w:rPr>
          <w:b/>
          <w:sz w:val="24"/>
        </w:rPr>
        <w:t>, NOIDUNGCV)</w:t>
      </w:r>
    </w:p>
    <w:p>
      <w:pPr>
        <w:pStyle w:val="4"/>
        <w:spacing w:before="3" w:line="242" w:lineRule="auto"/>
        <w:ind w:left="152" w:right="5242"/>
      </w:pPr>
      <w:r>
        <w:rPr>
          <w:color w:val="0000FF"/>
        </w:rPr>
        <w:t>F</w:t>
      </w:r>
      <w:r>
        <w:rPr>
          <w:color w:val="0000FF"/>
          <w:vertAlign w:val="subscript"/>
        </w:rPr>
        <w:t>2</w:t>
      </w:r>
      <w:r>
        <w:rPr>
          <w:color w:val="0000FF"/>
          <w:vertAlign w:val="baseline"/>
        </w:rPr>
        <w:t xml:space="preserve"> = {MaCV → NoiDungCV} Khóa của R</w:t>
      </w:r>
      <w:r>
        <w:rPr>
          <w:color w:val="0000FF"/>
          <w:vertAlign w:val="subscript"/>
        </w:rPr>
        <w:t>2</w:t>
      </w:r>
      <w:r>
        <w:rPr>
          <w:color w:val="0000FF"/>
          <w:vertAlign w:val="baseline"/>
        </w:rPr>
        <w:t xml:space="preserve"> là MaCV </w:t>
      </w:r>
      <w:r>
        <w:rPr>
          <w:color w:val="FF0000"/>
          <w:vertAlign w:val="baseline"/>
        </w:rPr>
        <w:t>(giải</w:t>
      </w:r>
      <w:r>
        <w:rPr>
          <w:color w:val="FF0000"/>
          <w:spacing w:val="32"/>
          <w:vertAlign w:val="baseline"/>
        </w:rPr>
        <w:t xml:space="preserve"> </w:t>
      </w:r>
      <w:r>
        <w:rPr>
          <w:color w:val="FF0000"/>
          <w:vertAlign w:val="baseline"/>
        </w:rPr>
        <w:t>thích?)</w:t>
      </w:r>
    </w:p>
    <w:p>
      <w:pPr>
        <w:pStyle w:val="4"/>
        <w:spacing w:before="8"/>
        <w:ind w:left="0"/>
        <w:rPr>
          <w:sz w:val="24"/>
        </w:rPr>
      </w:pPr>
    </w:p>
    <w:p>
      <w:pPr>
        <w:spacing w:before="0" w:line="247" w:lineRule="auto"/>
        <w:ind w:left="1678" w:right="0" w:hanging="1527"/>
        <w:jc w:val="left"/>
        <w:rPr>
          <w:b/>
          <w:sz w:val="24"/>
        </w:rPr>
      </w:pPr>
      <w:r>
        <w:rPr>
          <w:b/>
          <w:sz w:val="24"/>
        </w:rPr>
        <w:t>R3: Hop_dong(</w:t>
      </w:r>
      <w:r>
        <w:rPr>
          <w:b/>
          <w:sz w:val="24"/>
          <w:u w:val="thick"/>
        </w:rPr>
        <w:t>SOHD</w:t>
      </w:r>
      <w:r>
        <w:rPr>
          <w:b/>
          <w:sz w:val="24"/>
        </w:rPr>
        <w:t>, NGAYHD, MAKH, TENKH, DCHI, SOXE, TRIGIAHD, NG_GIAO_DK, NG_NGTHU)</w:t>
      </w:r>
    </w:p>
    <w:p>
      <w:pPr>
        <w:pStyle w:val="4"/>
        <w:spacing w:line="293" w:lineRule="exact"/>
        <w:ind w:left="152"/>
      </w:pPr>
      <w:r>
        <w:rPr>
          <w:color w:val="0000FF"/>
        </w:rPr>
        <w:t>F</w:t>
      </w:r>
      <w:r>
        <w:rPr>
          <w:color w:val="0000FF"/>
          <w:vertAlign w:val="subscript"/>
        </w:rPr>
        <w:t>3</w:t>
      </w:r>
      <w:r>
        <w:rPr>
          <w:color w:val="0000FF"/>
          <w:vertAlign w:val="baseline"/>
        </w:rPr>
        <w:t xml:space="preserve"> = {MaKH → TenKH, Dchi;</w:t>
      </w:r>
    </w:p>
    <w:p>
      <w:pPr>
        <w:pStyle w:val="4"/>
        <w:spacing w:before="3"/>
      </w:pPr>
      <w:r>
        <w:rPr>
          <w:color w:val="0000FF"/>
        </w:rPr>
        <w:t>SoHD → NgayHD, MaKH, SoXe, TriGiaHD, Ng_Giao_DK, Ng_NgThu</w:t>
      </w:r>
    </w:p>
    <w:p>
      <w:pPr>
        <w:pStyle w:val="4"/>
        <w:spacing w:before="4"/>
      </w:pPr>
      <w:r>
        <w:rPr>
          <w:color w:val="0000FF"/>
          <w:w w:val="100"/>
        </w:rPr>
        <w:t>}</w:t>
      </w:r>
    </w:p>
    <w:p>
      <w:pPr>
        <w:pStyle w:val="4"/>
        <w:spacing w:before="3"/>
        <w:ind w:left="152"/>
      </w:pPr>
      <w:r>
        <w:rPr>
          <w:color w:val="0000FF"/>
        </w:rPr>
        <w:t>R</w:t>
      </w:r>
      <w:r>
        <w:rPr>
          <w:color w:val="0000FF"/>
          <w:vertAlign w:val="subscript"/>
        </w:rPr>
        <w:t>3</w:t>
      </w:r>
      <w:r>
        <w:rPr>
          <w:color w:val="0000FF"/>
          <w:vertAlign w:val="baseline"/>
        </w:rPr>
        <w:t xml:space="preserve"> có khóa là SoHD. </w:t>
      </w:r>
      <w:r>
        <w:rPr>
          <w:color w:val="FF0000"/>
          <w:vertAlign w:val="baseline"/>
        </w:rPr>
        <w:t>(giải thích?)</w:t>
      </w:r>
    </w:p>
    <w:p>
      <w:pPr>
        <w:pStyle w:val="4"/>
        <w:spacing w:before="10"/>
        <w:ind w:left="0"/>
        <w:rPr>
          <w:sz w:val="24"/>
        </w:rPr>
      </w:pPr>
    </w:p>
    <w:p>
      <w:pPr>
        <w:spacing w:before="0"/>
        <w:ind w:left="152" w:right="0" w:firstLine="0"/>
        <w:jc w:val="left"/>
        <w:rPr>
          <w:b/>
          <w:sz w:val="24"/>
        </w:rPr>
      </w:pPr>
      <w:r>
        <w:rPr>
          <w:b/>
          <w:sz w:val="24"/>
        </w:rPr>
        <w:t>R4: Chitiet_HD(</w:t>
      </w:r>
      <w:r>
        <w:rPr>
          <w:b/>
          <w:sz w:val="24"/>
          <w:u w:val="single"/>
        </w:rPr>
        <w:t>SOHD, MACV</w:t>
      </w:r>
      <w:r>
        <w:rPr>
          <w:b/>
          <w:sz w:val="24"/>
        </w:rPr>
        <w:t>, TRIGIA_CV, MATHO, KHOANTHO)</w:t>
      </w:r>
    </w:p>
    <w:p>
      <w:pPr>
        <w:pStyle w:val="4"/>
        <w:spacing w:before="3" w:line="242" w:lineRule="auto"/>
        <w:ind w:left="152" w:right="2925"/>
      </w:pPr>
      <w:r>
        <w:rPr>
          <w:color w:val="0000FF"/>
        </w:rPr>
        <w:t>F</w:t>
      </w:r>
      <w:r>
        <w:rPr>
          <w:color w:val="0000FF"/>
          <w:vertAlign w:val="subscript"/>
        </w:rPr>
        <w:t>4</w:t>
      </w:r>
      <w:r>
        <w:rPr>
          <w:color w:val="0000FF"/>
          <w:vertAlign w:val="baseline"/>
        </w:rPr>
        <w:t xml:space="preserve"> = {SoHD, MaCV → TriGiaCV, MaTho, KhoanTho} R</w:t>
      </w:r>
      <w:r>
        <w:rPr>
          <w:color w:val="0000FF"/>
          <w:vertAlign w:val="subscript"/>
        </w:rPr>
        <w:t>4</w:t>
      </w:r>
      <w:r>
        <w:rPr>
          <w:color w:val="0000FF"/>
          <w:vertAlign w:val="baseline"/>
        </w:rPr>
        <w:t xml:space="preserve"> có khóa là SoHD, MaCV </w:t>
      </w:r>
      <w:r>
        <w:rPr>
          <w:color w:val="FF0000"/>
          <w:vertAlign w:val="baseline"/>
        </w:rPr>
        <w:t>(giải thích?)</w:t>
      </w:r>
    </w:p>
    <w:p>
      <w:pPr>
        <w:pStyle w:val="4"/>
        <w:spacing w:before="7"/>
        <w:ind w:left="0"/>
        <w:rPr>
          <w:sz w:val="24"/>
        </w:rPr>
      </w:pPr>
    </w:p>
    <w:p>
      <w:pPr>
        <w:spacing w:before="1"/>
        <w:ind w:left="152" w:right="0" w:firstLine="0"/>
        <w:jc w:val="left"/>
        <w:rPr>
          <w:b/>
          <w:sz w:val="24"/>
        </w:rPr>
      </w:pPr>
      <w:r>
        <w:rPr>
          <w:b/>
          <w:sz w:val="24"/>
        </w:rPr>
        <w:t>R5: Phieu_thu(</w:t>
      </w:r>
      <w:r>
        <w:rPr>
          <w:b/>
          <w:sz w:val="24"/>
          <w:u w:val="thick"/>
        </w:rPr>
        <w:t>SOPH</w:t>
      </w:r>
      <w:r>
        <w:rPr>
          <w:b/>
          <w:sz w:val="24"/>
        </w:rPr>
        <w:t>, NGAYPH, SOHD, MAKH, HOTEN, SOTIENTHU)</w:t>
      </w:r>
    </w:p>
    <w:p>
      <w:pPr>
        <w:pStyle w:val="4"/>
        <w:spacing w:before="3" w:line="278" w:lineRule="auto"/>
        <w:ind w:right="3161" w:hanging="677"/>
      </w:pPr>
      <w:r>
        <w:rPr>
          <w:color w:val="0000FF"/>
        </w:rPr>
        <w:t>F</w:t>
      </w:r>
      <w:r>
        <w:rPr>
          <w:color w:val="0000FF"/>
          <w:vertAlign w:val="subscript"/>
        </w:rPr>
        <w:t>5</w:t>
      </w:r>
      <w:r>
        <w:rPr>
          <w:color w:val="0000FF"/>
          <w:vertAlign w:val="baseline"/>
        </w:rPr>
        <w:t xml:space="preserve"> = {SoPH → NgayPH, SoHD, HoTen, SoTienThu; SoHD → MaKH</w:t>
      </w:r>
    </w:p>
    <w:p>
      <w:pPr>
        <w:pStyle w:val="4"/>
        <w:spacing w:before="2"/>
      </w:pPr>
      <w:r>
        <w:rPr>
          <w:color w:val="0000FF"/>
          <w:w w:val="100"/>
        </w:rPr>
        <w:t>}</w:t>
      </w:r>
    </w:p>
    <w:p>
      <w:pPr>
        <w:pStyle w:val="4"/>
        <w:spacing w:before="51"/>
        <w:ind w:left="152"/>
      </w:pPr>
      <w:r>
        <w:rPr>
          <w:color w:val="0000FF"/>
        </w:rPr>
        <w:t>R</w:t>
      </w:r>
      <w:r>
        <w:rPr>
          <w:color w:val="0000FF"/>
          <w:vertAlign w:val="subscript"/>
        </w:rPr>
        <w:t>5</w:t>
      </w:r>
      <w:r>
        <w:rPr>
          <w:color w:val="0000FF"/>
          <w:vertAlign w:val="baseline"/>
        </w:rPr>
        <w:t xml:space="preserve"> có khóa là </w:t>
      </w:r>
      <w:r>
        <w:rPr>
          <w:color w:val="0000FF"/>
          <w:sz w:val="24"/>
          <w:vertAlign w:val="baseline"/>
        </w:rPr>
        <w:t xml:space="preserve">SoPH </w:t>
      </w:r>
      <w:r>
        <w:rPr>
          <w:color w:val="FF0000"/>
          <w:vertAlign w:val="baseline"/>
        </w:rPr>
        <w:t>(giải thích?)</w:t>
      </w:r>
    </w:p>
    <w:p>
      <w:pPr>
        <w:pStyle w:val="4"/>
        <w:spacing w:before="84"/>
        <w:ind w:left="152"/>
      </w:pPr>
      <w:r>
        <w:t xml:space="preserve">2) Thiết kế cơ sở dữ liệu </w:t>
      </w:r>
      <w:r>
        <w:rPr>
          <w:rFonts w:ascii="Arial" w:hAnsi="Arial"/>
          <w:b/>
          <w:i/>
        </w:rPr>
        <w:t xml:space="preserve">C </w:t>
      </w:r>
      <w:r>
        <w:t>= {&lt;R</w:t>
      </w:r>
      <w:r>
        <w:rPr>
          <w:vertAlign w:val="subscript"/>
        </w:rPr>
        <w:t>1</w:t>
      </w:r>
      <w:r>
        <w:rPr>
          <w:vertAlign w:val="baseline"/>
        </w:rPr>
        <w:t>, F</w:t>
      </w:r>
      <w:r>
        <w:rPr>
          <w:vertAlign w:val="subscript"/>
        </w:rPr>
        <w:t>1</w:t>
      </w:r>
      <w:r>
        <w:rPr>
          <w:vertAlign w:val="baseline"/>
        </w:rPr>
        <w:t>&gt;; &lt;R</w:t>
      </w:r>
      <w:r>
        <w:rPr>
          <w:vertAlign w:val="subscript"/>
        </w:rPr>
        <w:t>2</w:t>
      </w:r>
      <w:r>
        <w:rPr>
          <w:vertAlign w:val="baseline"/>
        </w:rPr>
        <w:t>, F</w:t>
      </w:r>
      <w:r>
        <w:rPr>
          <w:vertAlign w:val="subscript"/>
        </w:rPr>
        <w:t>2</w:t>
      </w:r>
      <w:r>
        <w:rPr>
          <w:vertAlign w:val="baseline"/>
        </w:rPr>
        <w:t>&gt;; &lt;R</w:t>
      </w:r>
      <w:r>
        <w:rPr>
          <w:vertAlign w:val="subscript"/>
        </w:rPr>
        <w:t>3</w:t>
      </w:r>
      <w:r>
        <w:rPr>
          <w:vertAlign w:val="baseline"/>
        </w:rPr>
        <w:t>, F</w:t>
      </w:r>
      <w:r>
        <w:rPr>
          <w:vertAlign w:val="subscript"/>
        </w:rPr>
        <w:t>3</w:t>
      </w:r>
      <w:r>
        <w:rPr>
          <w:vertAlign w:val="baseline"/>
        </w:rPr>
        <w:t>&gt;; &lt;R</w:t>
      </w:r>
      <w:r>
        <w:rPr>
          <w:vertAlign w:val="subscript"/>
        </w:rPr>
        <w:t>4</w:t>
      </w:r>
      <w:r>
        <w:rPr>
          <w:vertAlign w:val="baseline"/>
        </w:rPr>
        <w:t>, F</w:t>
      </w:r>
      <w:r>
        <w:rPr>
          <w:vertAlign w:val="subscript"/>
        </w:rPr>
        <w:t>4</w:t>
      </w:r>
      <w:r>
        <w:rPr>
          <w:vertAlign w:val="baseline"/>
        </w:rPr>
        <w:t>&gt;; &lt;R</w:t>
      </w:r>
      <w:r>
        <w:rPr>
          <w:vertAlign w:val="subscript"/>
        </w:rPr>
        <w:t>5</w:t>
      </w:r>
      <w:r>
        <w:rPr>
          <w:vertAlign w:val="baseline"/>
        </w:rPr>
        <w:t>, F</w:t>
      </w:r>
      <w:r>
        <w:rPr>
          <w:vertAlign w:val="subscript"/>
        </w:rPr>
        <w:t>5</w:t>
      </w:r>
      <w:r>
        <w:rPr>
          <w:vertAlign w:val="baseline"/>
        </w:rPr>
        <w:t>&gt;}.</w:t>
      </w:r>
    </w:p>
    <w:p>
      <w:pPr>
        <w:pStyle w:val="4"/>
        <w:spacing w:before="127" w:after="8" w:line="312" w:lineRule="auto"/>
        <w:ind w:left="152" w:right="6506"/>
      </w:pPr>
      <w:r>
        <w:rPr>
          <w:rFonts w:ascii="Arial" w:hAnsi="Arial"/>
          <w:b/>
          <w:i/>
        </w:rPr>
        <w:t xml:space="preserve">C </w:t>
      </w:r>
      <w:r>
        <w:t xml:space="preserve">đạt dạng chuẩn mấy? </w:t>
      </w:r>
      <w:r>
        <w:rPr>
          <w:color w:val="0000FF"/>
        </w:rPr>
        <w:t>Giải: (hướng dẫn)</w:t>
      </w:r>
    </w:p>
    <w:p>
      <w:pPr>
        <w:pStyle w:val="4"/>
        <w:spacing w:line="20" w:lineRule="exact"/>
        <w:ind w:left="7208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247015" cy="9525"/>
                <wp:effectExtent l="0" t="0" r="0" b="0"/>
                <wp:docPr id="27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015" cy="9525"/>
                          <a:chOff x="0" y="0"/>
                          <a:chExt cx="389" cy="15"/>
                        </a:xfrm>
                      </wpg:grpSpPr>
                      <wps:wsp>
                        <wps:cNvPr id="26" name="Rectangles 35"/>
                        <wps:cNvSpPr/>
                        <wps:spPr>
                          <a:xfrm>
                            <a:off x="0" y="0"/>
                            <a:ext cx="389" cy="1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" o:spid="_x0000_s1026" o:spt="203" style="height:0.75pt;width:19.45pt;" coordsize="389,15" o:gfxdata="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qHb960wAAAAIBAAAPAAAAAAAAAAEAIAAAACIAAABkcnMvZG93bnJldi54bWxQSwECFAAU&#10;AAAACACHTuJAqEB2TPYBAACCBAAADgAAAAAAAAABACAAAAAiAQAAZHJzL2Uyb0RvYy54bWxQSwUG&#10;AAAAAAYABgBZAQAAigUAAAAA&#10;">
                <o:lock v:ext="edit" aspectratio="f"/>
                <v:rect id="Rectangles 35" o:spid="_x0000_s1026" o:spt="1" style="position:absolute;left:0;top:0;height:15;width:389;" fillcolor="#0000FF" filled="t" stroked="f" coordsize="21600,21600" o:gfxdata="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n6yH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8"/>
        <w:numPr>
          <w:ilvl w:val="0"/>
          <w:numId w:val="5"/>
        </w:numPr>
        <w:tabs>
          <w:tab w:val="left" w:pos="828"/>
          <w:tab w:val="left" w:pos="829"/>
        </w:tabs>
        <w:spacing w:before="0" w:after="0" w:line="240" w:lineRule="auto"/>
        <w:ind w:left="828" w:right="0" w:hanging="337"/>
        <w:jc w:val="left"/>
        <w:rPr>
          <w:sz w:val="26"/>
        </w:rPr>
      </w:pPr>
      <w:r>
        <w:rPr>
          <w:color w:val="0000FF"/>
          <w:sz w:val="26"/>
        </w:rPr>
        <w:t>Xác định dạng chuẩn của từng lược đồ quan hệ &lt;R</w:t>
      </w:r>
      <w:r>
        <w:rPr>
          <w:color w:val="0000FF"/>
          <w:sz w:val="26"/>
          <w:vertAlign w:val="subscript"/>
        </w:rPr>
        <w:t>i</w:t>
      </w:r>
      <w:r>
        <w:rPr>
          <w:color w:val="0000FF"/>
          <w:sz w:val="26"/>
          <w:vertAlign w:val="baseline"/>
        </w:rPr>
        <w:t>, F</w:t>
      </w:r>
      <w:r>
        <w:rPr>
          <w:color w:val="0000FF"/>
          <w:sz w:val="26"/>
          <w:vertAlign w:val="subscript"/>
        </w:rPr>
        <w:t>i</w:t>
      </w:r>
      <w:r>
        <w:rPr>
          <w:color w:val="0000FF"/>
          <w:sz w:val="26"/>
          <w:vertAlign w:val="baseline"/>
        </w:rPr>
        <w:t xml:space="preserve">&gt; (i = </w:t>
      </w:r>
      <w:r>
        <w:rPr>
          <w:rFonts w:ascii="Trebuchet MS" w:hAnsi="Trebuchet MS"/>
          <w:color w:val="0000FF"/>
          <w:sz w:val="26"/>
          <w:vertAlign w:val="baseline"/>
        </w:rPr>
        <w:t>1,</w:t>
      </w:r>
      <w:r>
        <w:rPr>
          <w:rFonts w:ascii="Trebuchet MS" w:hAnsi="Trebuchet MS"/>
          <w:color w:val="0000FF"/>
          <w:spacing w:val="-18"/>
          <w:sz w:val="26"/>
          <w:vertAlign w:val="baseline"/>
        </w:rPr>
        <w:t xml:space="preserve"> </w:t>
      </w:r>
      <w:r>
        <w:rPr>
          <w:rFonts w:ascii="Trebuchet MS" w:hAnsi="Trebuchet MS"/>
          <w:color w:val="0000FF"/>
          <w:sz w:val="26"/>
          <w:vertAlign w:val="baseline"/>
        </w:rPr>
        <w:t>5</w:t>
      </w:r>
      <w:r>
        <w:rPr>
          <w:color w:val="0000FF"/>
          <w:sz w:val="26"/>
          <w:vertAlign w:val="baseline"/>
        </w:rPr>
        <w:t>).</w:t>
      </w:r>
    </w:p>
    <w:p>
      <w:pPr>
        <w:pStyle w:val="8"/>
        <w:numPr>
          <w:ilvl w:val="0"/>
          <w:numId w:val="5"/>
        </w:numPr>
        <w:tabs>
          <w:tab w:val="left" w:pos="828"/>
          <w:tab w:val="left" w:pos="829"/>
        </w:tabs>
        <w:spacing w:before="92" w:after="0" w:line="240" w:lineRule="auto"/>
        <w:ind w:left="828" w:right="0" w:hanging="337"/>
        <w:jc w:val="left"/>
        <w:rPr>
          <w:sz w:val="26"/>
        </w:rPr>
      </w:pPr>
      <w: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4138930</wp:posOffset>
                </wp:positionH>
                <wp:positionV relativeFrom="paragraph">
                  <wp:posOffset>334645</wp:posOffset>
                </wp:positionV>
                <wp:extent cx="246380" cy="8890"/>
                <wp:effectExtent l="0" t="0" r="0" b="0"/>
                <wp:wrapTopAndBottom/>
                <wp:docPr id="45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889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36" o:spid="_x0000_s1026" o:spt="1" style="position:absolute;left:0pt;margin-left:325.9pt;margin-top:26.35pt;height:0.7pt;width:19.4pt;mso-position-horizontal-relative:page;mso-wrap-distance-bottom:0pt;mso-wrap-distance-top:0pt;z-index:-251638784;mso-width-relative:page;mso-height-relative:page;" fillcolor="#0000FF" filled="t" stroked="f" coordsize="21600,21600" o:gfxdata="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G2qYjNcAAAAJAQAA&#10;DwAAAAAAAAABACAAAAAiAAAAZHJzL2Rvd25yZXYueG1sUEsBAhQAFAAAAAgAh07iQAb4CfKoAQAA&#10;YgMAAA4AAAAAAAAAAQAgAAAAJgEAAGRycy9lMm9Eb2MueG1sUEsFBgAAAAAGAAYAWQEAAEAFAAAA&#10;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color w:val="0000FF"/>
          <w:sz w:val="26"/>
        </w:rPr>
        <w:t xml:space="preserve">Dạng chuẩn của </w:t>
      </w:r>
      <w:r>
        <w:rPr>
          <w:rFonts w:ascii="Arial" w:hAnsi="Arial"/>
          <w:b/>
          <w:i/>
          <w:color w:val="0000FF"/>
          <w:sz w:val="26"/>
        </w:rPr>
        <w:t xml:space="preserve">C </w:t>
      </w:r>
      <w:r>
        <w:rPr>
          <w:color w:val="0000FF"/>
          <w:sz w:val="26"/>
        </w:rPr>
        <w:t>là dạng chuẩn thấp nhất trong số những dạng chuẩn</w:t>
      </w:r>
      <w:r>
        <w:rPr>
          <w:color w:val="0000FF"/>
          <w:spacing w:val="33"/>
          <w:sz w:val="26"/>
        </w:rPr>
        <w:t xml:space="preserve"> </w:t>
      </w:r>
      <w:r>
        <w:rPr>
          <w:color w:val="0000FF"/>
          <w:sz w:val="26"/>
        </w:rPr>
        <w:t>của</w:t>
      </w:r>
    </w:p>
    <w:p>
      <w:pPr>
        <w:pStyle w:val="4"/>
      </w:pPr>
      <w:r>
        <w:rPr>
          <w:color w:val="0000FF"/>
        </w:rPr>
        <w:t>các lược đồ quan hệ con &lt;R</w:t>
      </w:r>
      <w:r>
        <w:rPr>
          <w:color w:val="0000FF"/>
          <w:vertAlign w:val="subscript"/>
        </w:rPr>
        <w:t>i</w:t>
      </w:r>
      <w:r>
        <w:rPr>
          <w:color w:val="0000FF"/>
          <w:vertAlign w:val="baseline"/>
        </w:rPr>
        <w:t>, F</w:t>
      </w:r>
      <w:r>
        <w:rPr>
          <w:color w:val="0000FF"/>
          <w:vertAlign w:val="subscript"/>
        </w:rPr>
        <w:t>i</w:t>
      </w:r>
      <w:r>
        <w:rPr>
          <w:color w:val="0000FF"/>
          <w:vertAlign w:val="baseline"/>
        </w:rPr>
        <w:t xml:space="preserve">&gt; (i = </w:t>
      </w:r>
      <w:r>
        <w:rPr>
          <w:rFonts w:ascii="Trebuchet MS" w:hAnsi="Trebuchet MS"/>
          <w:color w:val="0000FF"/>
          <w:vertAlign w:val="baseline"/>
        </w:rPr>
        <w:t>1, 5</w:t>
      </w:r>
      <w:r>
        <w:rPr>
          <w:color w:val="0000FF"/>
          <w:vertAlign w:val="baseline"/>
        </w:rPr>
        <w:t>).</w:t>
      </w:r>
    </w:p>
    <w:p>
      <w:pPr>
        <w:pStyle w:val="4"/>
        <w:spacing w:before="54" w:line="278" w:lineRule="auto"/>
        <w:ind w:left="152" w:right="6239"/>
      </w:pPr>
      <w:r>
        <w:rPr>
          <w:color w:val="0000FF"/>
          <w:shd w:val="clear" w:color="auto" w:fill="00FF00"/>
        </w:rPr>
        <w:t>R</w:t>
      </w:r>
      <w:r>
        <w:rPr>
          <w:color w:val="0000FF"/>
          <w:shd w:val="clear" w:color="auto" w:fill="00FF00"/>
          <w:vertAlign w:val="subscript"/>
        </w:rPr>
        <w:t>1</w:t>
      </w:r>
      <w:r>
        <w:rPr>
          <w:color w:val="0000FF"/>
          <w:shd w:val="clear" w:color="auto" w:fill="00FF00"/>
          <w:vertAlign w:val="baseline"/>
        </w:rPr>
        <w:t xml:space="preserve"> đạt 2NF</w:t>
      </w:r>
      <w:r>
        <w:rPr>
          <w:color w:val="0000FF"/>
          <w:vertAlign w:val="baseline"/>
        </w:rPr>
        <w:t xml:space="preserve"> </w:t>
      </w:r>
      <w:r>
        <w:rPr>
          <w:color w:val="FF0000"/>
          <w:vertAlign w:val="baseline"/>
        </w:rPr>
        <w:t xml:space="preserve">(giải thích?) </w:t>
      </w:r>
      <w:r>
        <w:rPr>
          <w:color w:val="0000FF"/>
          <w:vertAlign w:val="baseline"/>
        </w:rPr>
        <w:t>R</w:t>
      </w:r>
      <w:r>
        <w:rPr>
          <w:color w:val="0000FF"/>
          <w:vertAlign w:val="subscript"/>
        </w:rPr>
        <w:t>2</w:t>
      </w:r>
      <w:r>
        <w:rPr>
          <w:color w:val="0000FF"/>
          <w:vertAlign w:val="baseline"/>
        </w:rPr>
        <w:t xml:space="preserve"> đạt BCNF </w:t>
      </w:r>
      <w:r>
        <w:rPr>
          <w:color w:val="FF0000"/>
          <w:vertAlign w:val="baseline"/>
        </w:rPr>
        <w:t xml:space="preserve">(giải thích?) </w:t>
      </w:r>
      <w:r>
        <w:rPr>
          <w:color w:val="0000FF"/>
          <w:shd w:val="clear" w:color="auto" w:fill="00FF00"/>
          <w:vertAlign w:val="baseline"/>
        </w:rPr>
        <w:t>R</w:t>
      </w:r>
      <w:r>
        <w:rPr>
          <w:color w:val="0000FF"/>
          <w:shd w:val="clear" w:color="auto" w:fill="00FF00"/>
          <w:vertAlign w:val="subscript"/>
        </w:rPr>
        <w:t>3</w:t>
      </w:r>
      <w:r>
        <w:rPr>
          <w:color w:val="0000FF"/>
          <w:shd w:val="clear" w:color="auto" w:fill="00FF00"/>
          <w:vertAlign w:val="baseline"/>
        </w:rPr>
        <w:t xml:space="preserve"> đạt 2NF</w:t>
      </w:r>
      <w:r>
        <w:rPr>
          <w:color w:val="0000FF"/>
          <w:vertAlign w:val="baseline"/>
        </w:rPr>
        <w:t xml:space="preserve"> </w:t>
      </w:r>
      <w:r>
        <w:rPr>
          <w:color w:val="FF0000"/>
          <w:vertAlign w:val="baseline"/>
        </w:rPr>
        <w:t>(giải thích?)</w:t>
      </w:r>
    </w:p>
    <w:p>
      <w:pPr>
        <w:spacing w:after="0" w:line="278" w:lineRule="auto"/>
        <w:sectPr>
          <w:pgSz w:w="12240" w:h="15840"/>
          <w:pgMar w:top="1280" w:right="1380" w:bottom="880" w:left="1720" w:header="0" w:footer="694" w:gutter="0"/>
          <w:cols w:space="720" w:num="1"/>
        </w:sectPr>
      </w:pPr>
    </w:p>
    <w:p>
      <w:pPr>
        <w:pStyle w:val="4"/>
        <w:spacing w:before="71" w:line="278" w:lineRule="auto"/>
        <w:ind w:left="152" w:right="6239"/>
      </w:pPr>
      <w:r>
        <w:rPr>
          <w:color w:val="0000FF"/>
        </w:rPr>
        <w:t>R</w:t>
      </w:r>
      <w:r>
        <w:rPr>
          <w:color w:val="0000FF"/>
          <w:vertAlign w:val="subscript"/>
        </w:rPr>
        <w:t>4</w:t>
      </w:r>
      <w:r>
        <w:rPr>
          <w:color w:val="0000FF"/>
          <w:vertAlign w:val="baseline"/>
        </w:rPr>
        <w:t xml:space="preserve"> đạt BCNF </w:t>
      </w:r>
      <w:r>
        <w:rPr>
          <w:color w:val="FF0000"/>
          <w:vertAlign w:val="baseline"/>
        </w:rPr>
        <w:t xml:space="preserve">(giải thích?) </w:t>
      </w:r>
      <w:r>
        <w:rPr>
          <w:color w:val="0000FF"/>
          <w:shd w:val="clear" w:color="auto" w:fill="00FF00"/>
          <w:vertAlign w:val="baseline"/>
        </w:rPr>
        <w:t>R</w:t>
      </w:r>
      <w:r>
        <w:rPr>
          <w:color w:val="0000FF"/>
          <w:shd w:val="clear" w:color="auto" w:fill="00FF00"/>
          <w:vertAlign w:val="subscript"/>
        </w:rPr>
        <w:t>5</w:t>
      </w:r>
      <w:r>
        <w:rPr>
          <w:color w:val="0000FF"/>
          <w:shd w:val="clear" w:color="auto" w:fill="00FF00"/>
          <w:vertAlign w:val="baseline"/>
        </w:rPr>
        <w:t xml:space="preserve"> đạt 2NF</w:t>
      </w:r>
      <w:r>
        <w:rPr>
          <w:color w:val="0000FF"/>
          <w:vertAlign w:val="baseline"/>
        </w:rPr>
        <w:t xml:space="preserve"> </w:t>
      </w:r>
      <w:r>
        <w:rPr>
          <w:color w:val="FF0000"/>
          <w:vertAlign w:val="baseline"/>
        </w:rPr>
        <w:t>(giải thích?)</w:t>
      </w:r>
    </w:p>
    <w:p>
      <w:pPr>
        <w:pStyle w:val="4"/>
        <w:spacing w:before="39"/>
        <w:ind w:left="152"/>
      </w:pPr>
      <w:r>
        <w:rPr>
          <w:rFonts w:ascii="Trebuchet MS" w:hAnsi="Trebuchet MS"/>
          <w:color w:val="0000FF"/>
          <w:w w:val="155"/>
        </w:rPr>
        <w:t>⇒</w:t>
      </w:r>
      <w:r>
        <w:rPr>
          <w:rFonts w:ascii="Trebuchet MS" w:hAnsi="Trebuchet MS"/>
          <w:color w:val="0000FF"/>
          <w:spacing w:val="-62"/>
          <w:w w:val="155"/>
        </w:rPr>
        <w:t xml:space="preserve"> </w:t>
      </w:r>
      <w:r>
        <w:rPr>
          <w:rFonts w:ascii="Arial" w:hAnsi="Arial"/>
          <w:b/>
          <w:i/>
          <w:color w:val="0000FF"/>
          <w:w w:val="105"/>
        </w:rPr>
        <w:t xml:space="preserve">C </w:t>
      </w:r>
      <w:r>
        <w:rPr>
          <w:color w:val="0000FF"/>
          <w:w w:val="105"/>
        </w:rPr>
        <w:t>đạt 2NF.</w:t>
      </w:r>
    </w:p>
    <w:p>
      <w:pPr>
        <w:pStyle w:val="4"/>
        <w:spacing w:before="125" w:line="307" w:lineRule="auto"/>
        <w:ind w:left="152" w:right="280"/>
      </w:pPr>
      <w:r>
        <w:rPr>
          <w:color w:val="0000FF"/>
        </w:rPr>
        <w:t xml:space="preserve">Để nâng cấp (cải tiến chất lượng) cơ sở dữ liệu </w:t>
      </w:r>
      <w:r>
        <w:rPr>
          <w:rFonts w:ascii="Arial" w:hAnsi="Arial"/>
          <w:b/>
          <w:i/>
          <w:color w:val="0000FF"/>
        </w:rPr>
        <w:t xml:space="preserve">C </w:t>
      </w:r>
      <w:r>
        <w:rPr>
          <w:color w:val="0000FF"/>
        </w:rPr>
        <w:t>cần phân rã các lược đồ quan hệ R</w:t>
      </w:r>
      <w:r>
        <w:rPr>
          <w:color w:val="0000FF"/>
          <w:vertAlign w:val="subscript"/>
        </w:rPr>
        <w:t>1</w:t>
      </w:r>
      <w:r>
        <w:rPr>
          <w:color w:val="0000FF"/>
          <w:vertAlign w:val="baseline"/>
        </w:rPr>
        <w:t>, R</w:t>
      </w:r>
      <w:r>
        <w:rPr>
          <w:color w:val="0000FF"/>
          <w:vertAlign w:val="subscript"/>
        </w:rPr>
        <w:t>3</w:t>
      </w:r>
      <w:r>
        <w:rPr>
          <w:color w:val="0000FF"/>
          <w:vertAlign w:val="baseline"/>
        </w:rPr>
        <w:t>, R</w:t>
      </w:r>
      <w:r>
        <w:rPr>
          <w:color w:val="0000FF"/>
          <w:vertAlign w:val="subscript"/>
        </w:rPr>
        <w:t>5</w:t>
      </w:r>
      <w:r>
        <w:rPr>
          <w:color w:val="0000FF"/>
          <w:vertAlign w:val="baseline"/>
        </w:rPr>
        <w:t>.</w:t>
      </w:r>
    </w:p>
    <w:p>
      <w:pPr>
        <w:pStyle w:val="8"/>
        <w:numPr>
          <w:ilvl w:val="0"/>
          <w:numId w:val="4"/>
        </w:numPr>
        <w:tabs>
          <w:tab w:val="left" w:pos="416"/>
        </w:tabs>
        <w:spacing w:before="0" w:after="0" w:line="283" w:lineRule="exact"/>
        <w:ind w:left="416" w:right="0" w:hanging="264"/>
        <w:jc w:val="left"/>
        <w:rPr>
          <w:rFonts w:ascii="Symbol" w:hAnsi="Symbol"/>
          <w:color w:val="0000FF"/>
          <w:sz w:val="26"/>
        </w:rPr>
      </w:pPr>
      <w:r>
        <w:rPr>
          <w:color w:val="0000FF"/>
          <w:sz w:val="26"/>
        </w:rPr>
        <w:t>Tiến hành phân rã</w:t>
      </w:r>
      <w:r>
        <w:rPr>
          <w:color w:val="0000FF"/>
          <w:spacing w:val="11"/>
          <w:sz w:val="26"/>
        </w:rPr>
        <w:t xml:space="preserve"> </w:t>
      </w:r>
      <w:r>
        <w:rPr>
          <w:color w:val="0000FF"/>
          <w:sz w:val="26"/>
        </w:rPr>
        <w:t>R</w:t>
      </w:r>
      <w:r>
        <w:rPr>
          <w:color w:val="0000FF"/>
          <w:sz w:val="26"/>
          <w:vertAlign w:val="subscript"/>
        </w:rPr>
        <w:t>1</w:t>
      </w:r>
    </w:p>
    <w:p>
      <w:pPr>
        <w:pStyle w:val="4"/>
        <w:spacing w:before="56" w:line="264" w:lineRule="exact"/>
        <w:ind w:left="152"/>
      </w:pP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3925570</wp:posOffset>
                </wp:positionH>
                <wp:positionV relativeFrom="paragraph">
                  <wp:posOffset>82550</wp:posOffset>
                </wp:positionV>
                <wp:extent cx="119380" cy="335280"/>
                <wp:effectExtent l="0" t="0" r="2540" b="0"/>
                <wp:wrapNone/>
                <wp:docPr id="35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3352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88" h="528">
                              <a:moveTo>
                                <a:pt x="96" y="509"/>
                              </a:moveTo>
                              <a:lnTo>
                                <a:pt x="63" y="509"/>
                              </a:lnTo>
                              <a:lnTo>
                                <a:pt x="53" y="513"/>
                              </a:lnTo>
                              <a:lnTo>
                                <a:pt x="0" y="513"/>
                              </a:lnTo>
                              <a:lnTo>
                                <a:pt x="5" y="528"/>
                              </a:lnTo>
                              <a:lnTo>
                                <a:pt x="53" y="528"/>
                              </a:lnTo>
                              <a:lnTo>
                                <a:pt x="68" y="523"/>
                              </a:lnTo>
                              <a:lnTo>
                                <a:pt x="77" y="523"/>
                              </a:lnTo>
                              <a:lnTo>
                                <a:pt x="87" y="518"/>
                              </a:lnTo>
                              <a:lnTo>
                                <a:pt x="96" y="518"/>
                              </a:lnTo>
                              <a:lnTo>
                                <a:pt x="96" y="509"/>
                              </a:lnTo>
                              <a:close/>
                              <a:moveTo>
                                <a:pt x="87" y="504"/>
                              </a:moveTo>
                              <a:lnTo>
                                <a:pt x="82" y="509"/>
                              </a:lnTo>
                              <a:lnTo>
                                <a:pt x="87" y="509"/>
                              </a:lnTo>
                              <a:lnTo>
                                <a:pt x="87" y="504"/>
                              </a:lnTo>
                              <a:close/>
                              <a:moveTo>
                                <a:pt x="149" y="269"/>
                              </a:moveTo>
                              <a:lnTo>
                                <a:pt x="92" y="269"/>
                              </a:lnTo>
                              <a:lnTo>
                                <a:pt x="87" y="273"/>
                              </a:lnTo>
                              <a:lnTo>
                                <a:pt x="87" y="509"/>
                              </a:lnTo>
                              <a:lnTo>
                                <a:pt x="101" y="509"/>
                              </a:lnTo>
                              <a:lnTo>
                                <a:pt x="101" y="283"/>
                              </a:lnTo>
                              <a:lnTo>
                                <a:pt x="96" y="283"/>
                              </a:lnTo>
                              <a:lnTo>
                                <a:pt x="101" y="278"/>
                              </a:lnTo>
                              <a:lnTo>
                                <a:pt x="111" y="278"/>
                              </a:lnTo>
                              <a:lnTo>
                                <a:pt x="120" y="273"/>
                              </a:lnTo>
                              <a:lnTo>
                                <a:pt x="183" y="273"/>
                              </a:lnTo>
                              <a:lnTo>
                                <a:pt x="149" y="269"/>
                              </a:lnTo>
                              <a:close/>
                              <a:moveTo>
                                <a:pt x="101" y="278"/>
                              </a:moveTo>
                              <a:lnTo>
                                <a:pt x="96" y="283"/>
                              </a:lnTo>
                              <a:lnTo>
                                <a:pt x="101" y="283"/>
                              </a:lnTo>
                              <a:lnTo>
                                <a:pt x="101" y="278"/>
                              </a:lnTo>
                              <a:close/>
                              <a:moveTo>
                                <a:pt x="101" y="19"/>
                              </a:moveTo>
                              <a:lnTo>
                                <a:pt x="87" y="19"/>
                              </a:lnTo>
                              <a:lnTo>
                                <a:pt x="87" y="259"/>
                              </a:lnTo>
                              <a:lnTo>
                                <a:pt x="120" y="259"/>
                              </a:lnTo>
                              <a:lnTo>
                                <a:pt x="106" y="264"/>
                              </a:lnTo>
                              <a:lnTo>
                                <a:pt x="116" y="269"/>
                              </a:lnTo>
                              <a:lnTo>
                                <a:pt x="149" y="269"/>
                              </a:lnTo>
                              <a:lnTo>
                                <a:pt x="183" y="273"/>
                              </a:lnTo>
                              <a:lnTo>
                                <a:pt x="183" y="259"/>
                              </a:lnTo>
                              <a:lnTo>
                                <a:pt x="149" y="254"/>
                              </a:lnTo>
                              <a:lnTo>
                                <a:pt x="120" y="254"/>
                              </a:lnTo>
                              <a:lnTo>
                                <a:pt x="111" y="249"/>
                              </a:lnTo>
                              <a:lnTo>
                                <a:pt x="101" y="249"/>
                              </a:lnTo>
                              <a:lnTo>
                                <a:pt x="96" y="245"/>
                              </a:lnTo>
                              <a:lnTo>
                                <a:pt x="101" y="245"/>
                              </a:lnTo>
                              <a:lnTo>
                                <a:pt x="101" y="19"/>
                              </a:lnTo>
                              <a:close/>
                              <a:moveTo>
                                <a:pt x="188" y="259"/>
                              </a:moveTo>
                              <a:lnTo>
                                <a:pt x="183" y="259"/>
                              </a:lnTo>
                              <a:lnTo>
                                <a:pt x="183" y="273"/>
                              </a:lnTo>
                              <a:lnTo>
                                <a:pt x="188" y="269"/>
                              </a:lnTo>
                              <a:lnTo>
                                <a:pt x="188" y="259"/>
                              </a:lnTo>
                              <a:close/>
                              <a:moveTo>
                                <a:pt x="106" y="264"/>
                              </a:moveTo>
                              <a:lnTo>
                                <a:pt x="96" y="269"/>
                              </a:lnTo>
                              <a:lnTo>
                                <a:pt x="116" y="269"/>
                              </a:lnTo>
                              <a:lnTo>
                                <a:pt x="106" y="264"/>
                              </a:lnTo>
                              <a:close/>
                              <a:moveTo>
                                <a:pt x="120" y="259"/>
                              </a:moveTo>
                              <a:lnTo>
                                <a:pt x="96" y="259"/>
                              </a:lnTo>
                              <a:lnTo>
                                <a:pt x="96" y="264"/>
                              </a:lnTo>
                              <a:lnTo>
                                <a:pt x="106" y="264"/>
                              </a:lnTo>
                              <a:lnTo>
                                <a:pt x="120" y="259"/>
                              </a:lnTo>
                              <a:close/>
                              <a:moveTo>
                                <a:pt x="101" y="245"/>
                              </a:moveTo>
                              <a:lnTo>
                                <a:pt x="96" y="245"/>
                              </a:lnTo>
                              <a:lnTo>
                                <a:pt x="101" y="249"/>
                              </a:lnTo>
                              <a:lnTo>
                                <a:pt x="101" y="245"/>
                              </a:lnTo>
                              <a:close/>
                              <a:moveTo>
                                <a:pt x="82" y="19"/>
                              </a:moveTo>
                              <a:lnTo>
                                <a:pt x="77" y="19"/>
                              </a:lnTo>
                              <a:lnTo>
                                <a:pt x="82" y="24"/>
                              </a:lnTo>
                              <a:lnTo>
                                <a:pt x="82" y="19"/>
                              </a:lnTo>
                              <a:close/>
                              <a:moveTo>
                                <a:pt x="87" y="19"/>
                              </a:moveTo>
                              <a:lnTo>
                                <a:pt x="82" y="19"/>
                              </a:lnTo>
                              <a:lnTo>
                                <a:pt x="87" y="24"/>
                              </a:lnTo>
                              <a:lnTo>
                                <a:pt x="87" y="19"/>
                              </a:lnTo>
                              <a:close/>
                              <a:moveTo>
                                <a:pt x="53" y="0"/>
                              </a:moveTo>
                              <a:lnTo>
                                <a:pt x="5" y="0"/>
                              </a:lnTo>
                              <a:lnTo>
                                <a:pt x="0" y="14"/>
                              </a:lnTo>
                              <a:lnTo>
                                <a:pt x="53" y="14"/>
                              </a:lnTo>
                              <a:lnTo>
                                <a:pt x="68" y="19"/>
                              </a:lnTo>
                              <a:lnTo>
                                <a:pt x="96" y="19"/>
                              </a:lnTo>
                              <a:lnTo>
                                <a:pt x="96" y="9"/>
                              </a:lnTo>
                              <a:lnTo>
                                <a:pt x="87" y="9"/>
                              </a:lnTo>
                              <a:lnTo>
                                <a:pt x="77" y="5"/>
                              </a:lnTo>
                              <a:lnTo>
                                <a:pt x="68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EBA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7" o:spid="_x0000_s1026" o:spt="100" style="position:absolute;left:0pt;margin-left:309.1pt;margin-top:6.5pt;height:26.4pt;width:9.4pt;mso-position-horizontal-relative:page;z-index:-251641856;mso-width-relative:page;mso-height-relative:page;" fillcolor="#497EBA" filled="t" stroked="f" coordsize="188,528" o:gfxdata="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AEiqg3UAAAACQEAAA8AAAAA&#10;AAAAAQAgAAAAIgAAAGRycy9kb3ducmV2LnhtbFBLAQIUABQAAAAIAIdO4kCCM8W64AMAACYRAAAO&#10;AAAAAAAAAAEAIAAAACMBAABkcnMvZTJvRG9jLnhtbFBLBQYAAAAABgAGAFkBAAB1BwAAAAA=&#10;" path="m96,509l63,509,53,513,0,513,5,528,53,528,68,523,77,523,87,518,96,518,96,509xm87,504l82,509,87,509,87,504xm149,269l92,269,87,273,87,509,101,509,101,283,96,283,101,278,111,278,120,273,183,273,149,269xm101,278l96,283,101,283,101,278xm101,19l87,19,87,259,120,259,106,264,116,269,149,269,183,273,183,259,149,254,120,254,111,249,101,249,96,245,101,245,101,19xm188,259l183,259,183,273,188,269,188,259xm106,264l96,269,116,269,106,264xm120,259l96,259,96,264,106,264,120,259xm101,245l96,245,101,249,101,245xm82,19l77,19,82,24,82,19xm87,19l82,19,87,24,87,19xm53,0l5,0,0,14,53,14,68,19,96,19,96,9,87,9,77,5,68,5,53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R</w:t>
      </w:r>
      <w:r>
        <w:rPr>
          <w:vertAlign w:val="subscript"/>
        </w:rPr>
        <w:t>11</w:t>
      </w:r>
      <w:r>
        <w:rPr>
          <w:vertAlign w:val="baseline"/>
        </w:rPr>
        <w:t>: NhomTho(</w:t>
      </w:r>
      <w:r>
        <w:rPr>
          <w:b/>
          <w:u w:val="thick"/>
          <w:vertAlign w:val="baseline"/>
        </w:rPr>
        <w:t>Nhom</w:t>
      </w:r>
      <w:r>
        <w:rPr>
          <w:vertAlign w:val="baseline"/>
        </w:rPr>
        <w:t>, Nhom_Truong)</w:t>
      </w:r>
    </w:p>
    <w:p>
      <w:pPr>
        <w:spacing w:after="0" w:line="264" w:lineRule="exact"/>
        <w:sectPr>
          <w:pgSz w:w="12240" w:h="15840"/>
          <w:pgMar w:top="1280" w:right="1380" w:bottom="880" w:left="1720" w:header="0" w:footer="694" w:gutter="0"/>
          <w:cols w:space="720" w:num="1"/>
        </w:sectPr>
      </w:pPr>
    </w:p>
    <w:p>
      <w:pPr>
        <w:pStyle w:val="4"/>
        <w:spacing w:before="82"/>
        <w:ind w:left="152"/>
      </w:pPr>
      <w:r>
        <w:t>F</w:t>
      </w:r>
      <w:r>
        <w:rPr>
          <w:vertAlign w:val="subscript"/>
        </w:rPr>
        <w:t>11</w:t>
      </w:r>
      <w:r>
        <w:rPr>
          <w:vertAlign w:val="baseline"/>
        </w:rPr>
        <w:t xml:space="preserve"> = { Nhom → Nhom_Truong}</w:t>
      </w:r>
    </w:p>
    <w:p>
      <w:pPr>
        <w:pStyle w:val="4"/>
        <w:spacing w:before="161" w:line="278" w:lineRule="auto"/>
        <w:ind w:left="152" w:right="409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3688080</wp:posOffset>
                </wp:positionH>
                <wp:positionV relativeFrom="paragraph">
                  <wp:posOffset>82550</wp:posOffset>
                </wp:positionV>
                <wp:extent cx="119380" cy="335280"/>
                <wp:effectExtent l="0" t="0" r="2540" b="0"/>
                <wp:wrapNone/>
                <wp:docPr id="13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3352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88" h="528">
                              <a:moveTo>
                                <a:pt x="91" y="514"/>
                              </a:moveTo>
                              <a:lnTo>
                                <a:pt x="0" y="514"/>
                              </a:lnTo>
                              <a:lnTo>
                                <a:pt x="0" y="528"/>
                              </a:lnTo>
                              <a:lnTo>
                                <a:pt x="38" y="528"/>
                              </a:lnTo>
                              <a:lnTo>
                                <a:pt x="53" y="523"/>
                              </a:lnTo>
                              <a:lnTo>
                                <a:pt x="77" y="523"/>
                              </a:lnTo>
                              <a:lnTo>
                                <a:pt x="86" y="519"/>
                              </a:lnTo>
                              <a:lnTo>
                                <a:pt x="91" y="514"/>
                              </a:lnTo>
                              <a:close/>
                              <a:moveTo>
                                <a:pt x="120" y="274"/>
                              </a:moveTo>
                              <a:lnTo>
                                <a:pt x="82" y="274"/>
                              </a:lnTo>
                              <a:lnTo>
                                <a:pt x="82" y="504"/>
                              </a:lnTo>
                              <a:lnTo>
                                <a:pt x="72" y="509"/>
                              </a:lnTo>
                              <a:lnTo>
                                <a:pt x="62" y="509"/>
                              </a:lnTo>
                              <a:lnTo>
                                <a:pt x="48" y="514"/>
                              </a:lnTo>
                              <a:lnTo>
                                <a:pt x="96" y="514"/>
                              </a:lnTo>
                              <a:lnTo>
                                <a:pt x="96" y="279"/>
                              </a:lnTo>
                              <a:lnTo>
                                <a:pt x="106" y="279"/>
                              </a:lnTo>
                              <a:lnTo>
                                <a:pt x="120" y="274"/>
                              </a:lnTo>
                              <a:close/>
                              <a:moveTo>
                                <a:pt x="101" y="279"/>
                              </a:moveTo>
                              <a:lnTo>
                                <a:pt x="96" y="279"/>
                              </a:lnTo>
                              <a:lnTo>
                                <a:pt x="96" y="283"/>
                              </a:lnTo>
                              <a:lnTo>
                                <a:pt x="101" y="279"/>
                              </a:lnTo>
                              <a:close/>
                              <a:moveTo>
                                <a:pt x="144" y="269"/>
                              </a:moveTo>
                              <a:lnTo>
                                <a:pt x="86" y="269"/>
                              </a:lnTo>
                              <a:lnTo>
                                <a:pt x="86" y="274"/>
                              </a:lnTo>
                              <a:lnTo>
                                <a:pt x="130" y="274"/>
                              </a:lnTo>
                              <a:lnTo>
                                <a:pt x="144" y="269"/>
                              </a:lnTo>
                              <a:close/>
                              <a:moveTo>
                                <a:pt x="115" y="264"/>
                              </a:moveTo>
                              <a:lnTo>
                                <a:pt x="96" y="264"/>
                              </a:lnTo>
                              <a:lnTo>
                                <a:pt x="91" y="269"/>
                              </a:lnTo>
                              <a:lnTo>
                                <a:pt x="130" y="269"/>
                              </a:lnTo>
                              <a:lnTo>
                                <a:pt x="115" y="264"/>
                              </a:lnTo>
                              <a:close/>
                              <a:moveTo>
                                <a:pt x="182" y="255"/>
                              </a:moveTo>
                              <a:lnTo>
                                <a:pt x="144" y="259"/>
                              </a:lnTo>
                              <a:lnTo>
                                <a:pt x="115" y="259"/>
                              </a:lnTo>
                              <a:lnTo>
                                <a:pt x="106" y="264"/>
                              </a:lnTo>
                              <a:lnTo>
                                <a:pt x="115" y="264"/>
                              </a:lnTo>
                              <a:lnTo>
                                <a:pt x="130" y="269"/>
                              </a:lnTo>
                              <a:lnTo>
                                <a:pt x="182" y="269"/>
                              </a:lnTo>
                              <a:lnTo>
                                <a:pt x="182" y="255"/>
                              </a:lnTo>
                              <a:close/>
                              <a:moveTo>
                                <a:pt x="182" y="255"/>
                              </a:moveTo>
                              <a:lnTo>
                                <a:pt x="182" y="269"/>
                              </a:lnTo>
                              <a:lnTo>
                                <a:pt x="187" y="269"/>
                              </a:lnTo>
                              <a:lnTo>
                                <a:pt x="187" y="259"/>
                              </a:lnTo>
                              <a:lnTo>
                                <a:pt x="182" y="255"/>
                              </a:lnTo>
                              <a:close/>
                              <a:moveTo>
                                <a:pt x="115" y="259"/>
                              </a:moveTo>
                              <a:lnTo>
                                <a:pt x="96" y="259"/>
                              </a:lnTo>
                              <a:lnTo>
                                <a:pt x="106" y="264"/>
                              </a:lnTo>
                              <a:lnTo>
                                <a:pt x="115" y="259"/>
                              </a:lnTo>
                              <a:close/>
                              <a:moveTo>
                                <a:pt x="120" y="250"/>
                              </a:moveTo>
                              <a:lnTo>
                                <a:pt x="86" y="250"/>
                              </a:lnTo>
                              <a:lnTo>
                                <a:pt x="86" y="255"/>
                              </a:lnTo>
                              <a:lnTo>
                                <a:pt x="91" y="259"/>
                              </a:lnTo>
                              <a:lnTo>
                                <a:pt x="144" y="259"/>
                              </a:lnTo>
                              <a:lnTo>
                                <a:pt x="182" y="255"/>
                              </a:lnTo>
                              <a:lnTo>
                                <a:pt x="130" y="255"/>
                              </a:lnTo>
                              <a:lnTo>
                                <a:pt x="120" y="250"/>
                              </a:lnTo>
                              <a:close/>
                              <a:moveTo>
                                <a:pt x="82" y="19"/>
                              </a:moveTo>
                              <a:lnTo>
                                <a:pt x="82" y="250"/>
                              </a:lnTo>
                              <a:lnTo>
                                <a:pt x="96" y="250"/>
                              </a:lnTo>
                              <a:lnTo>
                                <a:pt x="96" y="24"/>
                              </a:lnTo>
                              <a:lnTo>
                                <a:pt x="86" y="24"/>
                              </a:lnTo>
                              <a:lnTo>
                                <a:pt x="82" y="19"/>
                              </a:lnTo>
                              <a:close/>
                              <a:moveTo>
                                <a:pt x="96" y="245"/>
                              </a:moveTo>
                              <a:lnTo>
                                <a:pt x="96" y="250"/>
                              </a:lnTo>
                              <a:lnTo>
                                <a:pt x="101" y="250"/>
                              </a:lnTo>
                              <a:lnTo>
                                <a:pt x="96" y="245"/>
                              </a:lnTo>
                              <a:close/>
                              <a:moveTo>
                                <a:pt x="53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34" y="15"/>
                              </a:lnTo>
                              <a:lnTo>
                                <a:pt x="62" y="15"/>
                              </a:lnTo>
                              <a:lnTo>
                                <a:pt x="72" y="19"/>
                              </a:lnTo>
                              <a:lnTo>
                                <a:pt x="82" y="19"/>
                              </a:lnTo>
                              <a:lnTo>
                                <a:pt x="86" y="24"/>
                              </a:lnTo>
                              <a:lnTo>
                                <a:pt x="96" y="24"/>
                              </a:lnTo>
                              <a:lnTo>
                                <a:pt x="96" y="15"/>
                              </a:lnTo>
                              <a:lnTo>
                                <a:pt x="91" y="10"/>
                              </a:lnTo>
                              <a:lnTo>
                                <a:pt x="86" y="10"/>
                              </a:lnTo>
                              <a:lnTo>
                                <a:pt x="77" y="5"/>
                              </a:lnTo>
                              <a:lnTo>
                                <a:pt x="67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EBA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8" o:spid="_x0000_s1026" o:spt="100" style="position:absolute;left:0pt;margin-left:290.4pt;margin-top:6.5pt;height:26.4pt;width:9.4pt;mso-position-horizontal-relative:page;z-index:251663360;mso-width-relative:page;mso-height-relative:page;" fillcolor="#497EBA" filled="t" stroked="f" coordsize="188,528" o:gfxdata="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" path="m91,514l0,514,0,528,38,528,53,523,77,523,86,519,91,514xm120,274l82,274,82,504,72,509,62,509,48,514,96,514,96,279,106,279,120,274xm101,279l96,279,96,283,101,279xm144,269l86,269,86,274,130,274,144,269xm115,264l96,264,91,269,130,269,115,264xm182,255l144,259,115,259,106,264,115,264,130,269,182,269,182,255xm182,255l182,269,187,269,187,259,182,255xm115,259l96,259,106,264,115,259xm120,250l86,250,86,255,91,259,144,259,182,255,130,255,120,250xm82,19l82,250,96,250,96,24,86,24,82,19xm96,245l96,250,101,250,96,245xm53,0l0,0,0,10,34,15,62,15,72,19,82,19,86,24,96,24,96,15,91,10,86,10,77,5,67,5,53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R</w:t>
      </w:r>
      <w:r>
        <w:rPr>
          <w:vertAlign w:val="subscript"/>
        </w:rPr>
        <w:t>12</w:t>
      </w:r>
      <w:r>
        <w:rPr>
          <w:vertAlign w:val="baseline"/>
        </w:rPr>
        <w:t>: Tho(</w:t>
      </w:r>
      <w:r>
        <w:rPr>
          <w:b/>
          <w:u w:val="thick"/>
          <w:vertAlign w:val="baseline"/>
        </w:rPr>
        <w:t>MaTho</w:t>
      </w:r>
      <w:r>
        <w:rPr>
          <w:vertAlign w:val="baseline"/>
        </w:rPr>
        <w:t>, TenTho, Nhom) F</w:t>
      </w:r>
      <w:r>
        <w:rPr>
          <w:vertAlign w:val="subscript"/>
        </w:rPr>
        <w:t>12</w:t>
      </w:r>
      <w:r>
        <w:rPr>
          <w:vertAlign w:val="baseline"/>
        </w:rPr>
        <w:t xml:space="preserve"> = { MaTho → TenTho, Nhom}</w:t>
      </w:r>
    </w:p>
    <w:p>
      <w:pPr>
        <w:pStyle w:val="8"/>
        <w:numPr>
          <w:ilvl w:val="0"/>
          <w:numId w:val="4"/>
        </w:numPr>
        <w:tabs>
          <w:tab w:val="left" w:pos="416"/>
        </w:tabs>
        <w:spacing w:before="3" w:after="0" w:line="240" w:lineRule="auto"/>
        <w:ind w:left="416" w:right="0" w:hanging="264"/>
        <w:jc w:val="left"/>
        <w:rPr>
          <w:rFonts w:ascii="Symbol" w:hAnsi="Symbol"/>
          <w:color w:val="0000FF"/>
          <w:sz w:val="26"/>
        </w:rPr>
      </w:pPr>
      <w:r>
        <w:rPr>
          <w:color w:val="0000FF"/>
          <w:sz w:val="26"/>
        </w:rPr>
        <w:t>Tiến hành phân rã</w:t>
      </w:r>
      <w:r>
        <w:rPr>
          <w:color w:val="0000FF"/>
          <w:spacing w:val="12"/>
          <w:sz w:val="26"/>
        </w:rPr>
        <w:t xml:space="preserve"> </w:t>
      </w:r>
      <w:r>
        <w:rPr>
          <w:color w:val="0000FF"/>
          <w:sz w:val="26"/>
        </w:rPr>
        <w:t>R</w:t>
      </w:r>
      <w:r>
        <w:rPr>
          <w:color w:val="0000FF"/>
          <w:sz w:val="26"/>
          <w:vertAlign w:val="subscript"/>
        </w:rPr>
        <w:t>3</w:t>
      </w:r>
    </w:p>
    <w:p>
      <w:pPr>
        <w:pStyle w:val="4"/>
        <w:spacing w:before="51" w:line="242" w:lineRule="auto"/>
        <w:ind w:left="152"/>
      </w:pPr>
      <w:r>
        <w:t>R</w:t>
      </w:r>
      <w:r>
        <w:rPr>
          <w:vertAlign w:val="subscript"/>
        </w:rPr>
        <w:t>31</w:t>
      </w:r>
      <w:r>
        <w:rPr>
          <w:vertAlign w:val="baseline"/>
        </w:rPr>
        <w:t>: KhachHang(</w:t>
      </w:r>
      <w:r>
        <w:rPr>
          <w:b/>
          <w:u w:val="thick"/>
          <w:vertAlign w:val="baseline"/>
        </w:rPr>
        <w:t>MaKH</w:t>
      </w:r>
      <w:r>
        <w:rPr>
          <w:vertAlign w:val="baseline"/>
        </w:rPr>
        <w:t>, TenKH, DChi) F</w:t>
      </w:r>
      <w:r>
        <w:rPr>
          <w:vertAlign w:val="subscript"/>
        </w:rPr>
        <w:t>31</w:t>
      </w:r>
      <w:r>
        <w:rPr>
          <w:vertAlign w:val="baseline"/>
        </w:rPr>
        <w:t xml:space="preserve"> = {MaKH → TenKh, DChi}</w:t>
      </w:r>
    </w:p>
    <w:p>
      <w:pPr>
        <w:pStyle w:val="4"/>
        <w:spacing w:line="561" w:lineRule="auto"/>
        <w:ind w:left="-17" w:right="2468" w:firstLine="374"/>
      </w:pPr>
      <w:r>
        <w:br w:type="column"/>
      </w:r>
      <w:r>
        <w:t>R</w:t>
      </w:r>
      <w:r>
        <w:rPr>
          <w:vertAlign w:val="subscript"/>
        </w:rPr>
        <w:t>11</w:t>
      </w:r>
      <w:r>
        <w:rPr>
          <w:vertAlign w:val="baseline"/>
        </w:rPr>
        <w:t xml:space="preserve"> đạt BCNF R</w:t>
      </w:r>
      <w:r>
        <w:rPr>
          <w:vertAlign w:val="subscript"/>
        </w:rPr>
        <w:t>12</w:t>
      </w:r>
      <w:r>
        <w:rPr>
          <w:vertAlign w:val="baseline"/>
        </w:rPr>
        <w:t xml:space="preserve"> đạt BCNF</w:t>
      </w:r>
    </w:p>
    <w:p>
      <w:pPr>
        <w:pStyle w:val="4"/>
        <w:spacing w:before="4"/>
        <w:ind w:left="0"/>
        <w:rPr>
          <w:sz w:val="37"/>
        </w:rPr>
      </w:pPr>
    </w:p>
    <w:p>
      <w:pPr>
        <w:pStyle w:val="4"/>
        <w:ind w:left="468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3995420</wp:posOffset>
                </wp:positionH>
                <wp:positionV relativeFrom="paragraph">
                  <wp:posOffset>-116840</wp:posOffset>
                </wp:positionV>
                <wp:extent cx="119380" cy="335280"/>
                <wp:effectExtent l="0" t="0" r="2540" b="0"/>
                <wp:wrapNone/>
                <wp:docPr id="14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3352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88" h="528">
                              <a:moveTo>
                                <a:pt x="96" y="504"/>
                              </a:moveTo>
                              <a:lnTo>
                                <a:pt x="86" y="504"/>
                              </a:lnTo>
                              <a:lnTo>
                                <a:pt x="81" y="508"/>
                              </a:lnTo>
                              <a:lnTo>
                                <a:pt x="62" y="508"/>
                              </a:lnTo>
                              <a:lnTo>
                                <a:pt x="48" y="513"/>
                              </a:lnTo>
                              <a:lnTo>
                                <a:pt x="0" y="513"/>
                              </a:lnTo>
                              <a:lnTo>
                                <a:pt x="0" y="528"/>
                              </a:lnTo>
                              <a:lnTo>
                                <a:pt x="53" y="528"/>
                              </a:lnTo>
                              <a:lnTo>
                                <a:pt x="67" y="523"/>
                              </a:lnTo>
                              <a:lnTo>
                                <a:pt x="77" y="523"/>
                              </a:lnTo>
                              <a:lnTo>
                                <a:pt x="86" y="518"/>
                              </a:lnTo>
                              <a:lnTo>
                                <a:pt x="91" y="518"/>
                              </a:lnTo>
                              <a:lnTo>
                                <a:pt x="96" y="513"/>
                              </a:lnTo>
                              <a:lnTo>
                                <a:pt x="96" y="504"/>
                              </a:lnTo>
                              <a:close/>
                              <a:moveTo>
                                <a:pt x="81" y="504"/>
                              </a:moveTo>
                              <a:lnTo>
                                <a:pt x="72" y="508"/>
                              </a:lnTo>
                              <a:lnTo>
                                <a:pt x="81" y="508"/>
                              </a:lnTo>
                              <a:lnTo>
                                <a:pt x="81" y="504"/>
                              </a:lnTo>
                              <a:close/>
                              <a:moveTo>
                                <a:pt x="96" y="278"/>
                              </a:moveTo>
                              <a:lnTo>
                                <a:pt x="81" y="278"/>
                              </a:lnTo>
                              <a:lnTo>
                                <a:pt x="81" y="508"/>
                              </a:lnTo>
                              <a:lnTo>
                                <a:pt x="86" y="504"/>
                              </a:lnTo>
                              <a:lnTo>
                                <a:pt x="96" y="504"/>
                              </a:lnTo>
                              <a:lnTo>
                                <a:pt x="96" y="278"/>
                              </a:lnTo>
                              <a:close/>
                              <a:moveTo>
                                <a:pt x="101" y="278"/>
                              </a:moveTo>
                              <a:lnTo>
                                <a:pt x="96" y="278"/>
                              </a:lnTo>
                              <a:lnTo>
                                <a:pt x="96" y="283"/>
                              </a:lnTo>
                              <a:lnTo>
                                <a:pt x="101" y="278"/>
                              </a:lnTo>
                              <a:close/>
                              <a:moveTo>
                                <a:pt x="182" y="254"/>
                              </a:moveTo>
                              <a:lnTo>
                                <a:pt x="144" y="259"/>
                              </a:lnTo>
                              <a:lnTo>
                                <a:pt x="115" y="259"/>
                              </a:lnTo>
                              <a:lnTo>
                                <a:pt x="105" y="264"/>
                              </a:lnTo>
                              <a:lnTo>
                                <a:pt x="115" y="264"/>
                              </a:lnTo>
                              <a:lnTo>
                                <a:pt x="129" y="268"/>
                              </a:lnTo>
                              <a:lnTo>
                                <a:pt x="86" y="268"/>
                              </a:lnTo>
                              <a:lnTo>
                                <a:pt x="86" y="278"/>
                              </a:lnTo>
                              <a:lnTo>
                                <a:pt x="105" y="278"/>
                              </a:lnTo>
                              <a:lnTo>
                                <a:pt x="120" y="273"/>
                              </a:lnTo>
                              <a:lnTo>
                                <a:pt x="144" y="273"/>
                              </a:lnTo>
                              <a:lnTo>
                                <a:pt x="182" y="268"/>
                              </a:lnTo>
                              <a:lnTo>
                                <a:pt x="182" y="254"/>
                              </a:lnTo>
                              <a:close/>
                              <a:moveTo>
                                <a:pt x="115" y="264"/>
                              </a:moveTo>
                              <a:lnTo>
                                <a:pt x="96" y="264"/>
                              </a:lnTo>
                              <a:lnTo>
                                <a:pt x="96" y="268"/>
                              </a:lnTo>
                              <a:lnTo>
                                <a:pt x="129" y="268"/>
                              </a:lnTo>
                              <a:lnTo>
                                <a:pt x="115" y="264"/>
                              </a:lnTo>
                              <a:close/>
                              <a:moveTo>
                                <a:pt x="187" y="259"/>
                              </a:moveTo>
                              <a:lnTo>
                                <a:pt x="182" y="259"/>
                              </a:lnTo>
                              <a:lnTo>
                                <a:pt x="182" y="268"/>
                              </a:lnTo>
                              <a:lnTo>
                                <a:pt x="187" y="268"/>
                              </a:lnTo>
                              <a:lnTo>
                                <a:pt x="187" y="259"/>
                              </a:lnTo>
                              <a:close/>
                              <a:moveTo>
                                <a:pt x="115" y="259"/>
                              </a:moveTo>
                              <a:lnTo>
                                <a:pt x="96" y="259"/>
                              </a:lnTo>
                              <a:lnTo>
                                <a:pt x="105" y="264"/>
                              </a:lnTo>
                              <a:lnTo>
                                <a:pt x="115" y="259"/>
                              </a:lnTo>
                              <a:close/>
                              <a:moveTo>
                                <a:pt x="110" y="249"/>
                              </a:moveTo>
                              <a:lnTo>
                                <a:pt x="86" y="249"/>
                              </a:lnTo>
                              <a:lnTo>
                                <a:pt x="86" y="259"/>
                              </a:lnTo>
                              <a:lnTo>
                                <a:pt x="144" y="259"/>
                              </a:lnTo>
                              <a:lnTo>
                                <a:pt x="182" y="254"/>
                              </a:lnTo>
                              <a:lnTo>
                                <a:pt x="120" y="254"/>
                              </a:lnTo>
                              <a:lnTo>
                                <a:pt x="110" y="249"/>
                              </a:lnTo>
                              <a:close/>
                              <a:moveTo>
                                <a:pt x="81" y="19"/>
                              </a:moveTo>
                              <a:lnTo>
                                <a:pt x="81" y="249"/>
                              </a:lnTo>
                              <a:lnTo>
                                <a:pt x="96" y="249"/>
                              </a:lnTo>
                              <a:lnTo>
                                <a:pt x="96" y="24"/>
                              </a:lnTo>
                              <a:lnTo>
                                <a:pt x="86" y="24"/>
                              </a:lnTo>
                              <a:lnTo>
                                <a:pt x="81" y="19"/>
                              </a:lnTo>
                              <a:close/>
                              <a:moveTo>
                                <a:pt x="96" y="244"/>
                              </a:moveTo>
                              <a:lnTo>
                                <a:pt x="96" y="249"/>
                              </a:lnTo>
                              <a:lnTo>
                                <a:pt x="101" y="249"/>
                              </a:lnTo>
                              <a:lnTo>
                                <a:pt x="96" y="244"/>
                              </a:lnTo>
                              <a:close/>
                              <a:moveTo>
                                <a:pt x="53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53" y="14"/>
                              </a:lnTo>
                              <a:lnTo>
                                <a:pt x="62" y="19"/>
                              </a:lnTo>
                              <a:lnTo>
                                <a:pt x="81" y="19"/>
                              </a:lnTo>
                              <a:lnTo>
                                <a:pt x="86" y="24"/>
                              </a:lnTo>
                              <a:lnTo>
                                <a:pt x="96" y="24"/>
                              </a:lnTo>
                              <a:lnTo>
                                <a:pt x="96" y="9"/>
                              </a:lnTo>
                              <a:lnTo>
                                <a:pt x="86" y="9"/>
                              </a:lnTo>
                              <a:lnTo>
                                <a:pt x="77" y="4"/>
                              </a:lnTo>
                              <a:lnTo>
                                <a:pt x="67" y="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EBA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9" o:spid="_x0000_s1026" o:spt="100" style="position:absolute;left:0pt;margin-left:314.6pt;margin-top:-9.2pt;height:26.4pt;width:9.4pt;mso-position-horizontal-relative:page;z-index:251664384;mso-width-relative:page;mso-height-relative:page;" fillcolor="#497EBA" filled="t" stroked="f" coordsize="188,528" o:gfxdata="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NqBMaNkAAAAKAQAADwAA&#10;AAAAAAABACAAAAAiAAAAZHJzL2Rvd25yZXYueG1sUEsBAhQAFAAAAAgAh07iQN90ou3dAwAAShEA&#10;AA4AAAAAAAAAAQAgAAAAKAEAAGRycy9lMm9Eb2MueG1sUEsFBgAAAAAGAAYAWQEAAHcHAAAAAA==&#10;" path="m96,504l86,504,81,508,62,508,48,513,0,513,0,528,53,528,67,523,77,523,86,518,91,518,96,513,96,504xm81,504l72,508,81,508,81,504xm96,278l81,278,81,508,86,504,96,504,96,278xm101,278l96,278,96,283,101,278xm182,254l144,259,115,259,105,264,115,264,129,268,86,268,86,278,105,278,120,273,144,273,182,268,182,254xm115,264l96,264,96,268,129,268,115,264xm187,259l182,259,182,268,187,268,187,259xm115,259l96,259,105,264,115,259xm110,249l86,249,86,259,144,259,182,254,120,254,110,249xm81,19l81,249,96,249,96,24,86,24,81,19xm96,244l96,249,101,249,96,244xm53,0l0,0,0,14,53,14,62,19,81,19,86,24,96,24,96,9,86,9,77,4,67,4,53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R</w:t>
      </w:r>
      <w:r>
        <w:rPr>
          <w:vertAlign w:val="subscript"/>
        </w:rPr>
        <w:t>31</w:t>
      </w:r>
      <w:r>
        <w:rPr>
          <w:vertAlign w:val="baseline"/>
        </w:rPr>
        <w:t xml:space="preserve"> đạt BCNF</w:t>
      </w:r>
    </w:p>
    <w:p>
      <w:pPr>
        <w:spacing w:after="0"/>
        <w:sectPr>
          <w:type w:val="continuous"/>
          <w:pgSz w:w="12240" w:h="15840"/>
          <w:pgMar w:top="1320" w:right="1380" w:bottom="880" w:left="1720" w:header="720" w:footer="720" w:gutter="0"/>
          <w:cols w:equalWidth="0" w:num="2">
            <w:col w:w="4483" w:space="40"/>
            <w:col w:w="4617"/>
          </w:cols>
        </w:sectPr>
      </w:pPr>
    </w:p>
    <w:p>
      <w:pPr>
        <w:pStyle w:val="4"/>
        <w:spacing w:before="3"/>
        <w:ind w:left="0"/>
        <w:rPr>
          <w:sz w:val="20"/>
        </w:rPr>
      </w:pPr>
    </w:p>
    <w:p>
      <w:pPr>
        <w:spacing w:before="94" w:line="242" w:lineRule="auto"/>
        <w:ind w:left="1678" w:right="0" w:hanging="1527"/>
        <w:jc w:val="left"/>
        <w:rPr>
          <w:sz w:val="24"/>
        </w:rPr>
      </w:pPr>
      <w:r>
        <w:rPr>
          <w:b/>
          <w:sz w:val="24"/>
        </w:rPr>
        <w:t>R</w:t>
      </w:r>
      <w:r>
        <w:rPr>
          <w:b/>
          <w:sz w:val="24"/>
          <w:vertAlign w:val="subscript"/>
        </w:rPr>
        <w:t>32</w:t>
      </w:r>
      <w:r>
        <w:rPr>
          <w:b/>
          <w:sz w:val="24"/>
          <w:vertAlign w:val="baseline"/>
        </w:rPr>
        <w:t>: Hop_dong</w:t>
      </w:r>
      <w:r>
        <w:rPr>
          <w:sz w:val="24"/>
          <w:vertAlign w:val="baseline"/>
        </w:rPr>
        <w:t>(</w:t>
      </w:r>
      <w:r>
        <w:rPr>
          <w:b/>
          <w:sz w:val="24"/>
          <w:u w:val="thick"/>
          <w:vertAlign w:val="baseline"/>
        </w:rPr>
        <w:t>SOHD</w:t>
      </w:r>
      <w:r>
        <w:rPr>
          <w:sz w:val="24"/>
          <w:vertAlign w:val="baseline"/>
        </w:rPr>
        <w:t>, NGAYHD, MAKH, SOXE, TRIGIAHD, NG_GIAO_DK, NG_NGTHU)</w:t>
      </w:r>
    </w:p>
    <w:p>
      <w:pPr>
        <w:pStyle w:val="4"/>
        <w:spacing w:before="4"/>
        <w:ind w:left="0" w:right="8260"/>
        <w:jc w:val="right"/>
      </w:pPr>
      <w:r>
        <w:t>F</w:t>
      </w:r>
      <w:r>
        <w:rPr>
          <w:vertAlign w:val="subscript"/>
        </w:rPr>
        <w:t>32</w:t>
      </w:r>
      <w:r>
        <w:rPr>
          <w:vertAlign w:val="baseline"/>
        </w:rPr>
        <w:t xml:space="preserve"> = {</w:t>
      </w:r>
    </w:p>
    <w:p>
      <w:pPr>
        <w:pStyle w:val="4"/>
        <w:spacing w:before="4"/>
      </w:pPr>
      <w:r>
        <w:t>SoHD → NgayHD, MaKH, SoXe, TriGiaHD, Ng_Giao_DK, Ng_NgTHu</w:t>
      </w:r>
    </w:p>
    <w:p>
      <w:pPr>
        <w:pStyle w:val="4"/>
        <w:spacing w:before="3"/>
        <w:ind w:left="0" w:right="8183"/>
        <w:jc w:val="right"/>
      </w:pPr>
      <w:r>
        <w:rPr>
          <w:w w:val="100"/>
        </w:rPr>
        <w:t>}</w:t>
      </w:r>
    </w:p>
    <w:p>
      <w:pPr>
        <w:pStyle w:val="4"/>
        <w:spacing w:before="11"/>
        <w:ind w:left="152"/>
        <w:rPr>
          <w:rFonts w:ascii="Trebuchet MS" w:hAnsi="Trebuchet MS"/>
        </w:rPr>
      </w:pPr>
      <w:r>
        <w:rPr>
          <w:rFonts w:ascii="Trebuchet MS" w:hAnsi="Trebuchet MS"/>
          <w:w w:val="150"/>
          <w:position w:val="2"/>
        </w:rPr>
        <w:t>⇒</w:t>
      </w:r>
      <w:r>
        <w:rPr>
          <w:rFonts w:ascii="Trebuchet MS" w:hAnsi="Trebuchet MS"/>
          <w:spacing w:val="-75"/>
          <w:w w:val="150"/>
          <w:position w:val="2"/>
        </w:rPr>
        <w:t xml:space="preserve"> </w:t>
      </w:r>
      <w:r>
        <w:rPr>
          <w:rFonts w:ascii="Trebuchet MS" w:hAnsi="Trebuchet MS"/>
          <w:w w:val="105"/>
          <w:position w:val="2"/>
        </w:rPr>
        <w:t>R</w:t>
      </w:r>
      <w:r>
        <w:rPr>
          <w:rFonts w:ascii="Trebuchet MS" w:hAnsi="Trebuchet MS"/>
          <w:w w:val="105"/>
          <w:position w:val="2"/>
          <w:vertAlign w:val="subscript"/>
        </w:rPr>
        <w:t>32</w:t>
      </w:r>
      <w:r>
        <w:rPr>
          <w:rFonts w:ascii="Trebuchet MS" w:hAnsi="Trebuchet MS"/>
          <w:w w:val="105"/>
          <w:position w:val="2"/>
          <w:vertAlign w:val="baseline"/>
        </w:rPr>
        <w:t xml:space="preserve"> đạt BCNF.</w:t>
      </w:r>
    </w:p>
    <w:p>
      <w:pPr>
        <w:pStyle w:val="8"/>
        <w:numPr>
          <w:ilvl w:val="0"/>
          <w:numId w:val="4"/>
        </w:numPr>
        <w:tabs>
          <w:tab w:val="left" w:pos="416"/>
        </w:tabs>
        <w:spacing w:before="3" w:after="0" w:line="350" w:lineRule="exact"/>
        <w:ind w:left="152" w:right="6481" w:firstLine="0"/>
        <w:jc w:val="left"/>
        <w:rPr>
          <w:rFonts w:ascii="Symbol" w:hAnsi="Symbol"/>
          <w:sz w:val="26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3023235</wp:posOffset>
                </wp:positionH>
                <wp:positionV relativeFrom="paragraph">
                  <wp:posOffset>276860</wp:posOffset>
                </wp:positionV>
                <wp:extent cx="116205" cy="335280"/>
                <wp:effectExtent l="0" t="0" r="5715" b="0"/>
                <wp:wrapNone/>
                <wp:docPr id="15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3352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83" h="528">
                              <a:moveTo>
                                <a:pt x="115" y="264"/>
                              </a:moveTo>
                              <a:lnTo>
                                <a:pt x="91" y="264"/>
                              </a:lnTo>
                              <a:lnTo>
                                <a:pt x="81" y="273"/>
                              </a:lnTo>
                              <a:lnTo>
                                <a:pt x="81" y="504"/>
                              </a:lnTo>
                              <a:lnTo>
                                <a:pt x="76" y="504"/>
                              </a:lnTo>
                              <a:lnTo>
                                <a:pt x="72" y="508"/>
                              </a:lnTo>
                              <a:lnTo>
                                <a:pt x="62" y="508"/>
                              </a:lnTo>
                              <a:lnTo>
                                <a:pt x="48" y="513"/>
                              </a:lnTo>
                              <a:lnTo>
                                <a:pt x="0" y="513"/>
                              </a:lnTo>
                              <a:lnTo>
                                <a:pt x="0" y="528"/>
                              </a:lnTo>
                              <a:lnTo>
                                <a:pt x="48" y="528"/>
                              </a:lnTo>
                              <a:lnTo>
                                <a:pt x="62" y="523"/>
                              </a:lnTo>
                              <a:lnTo>
                                <a:pt x="76" y="523"/>
                              </a:lnTo>
                              <a:lnTo>
                                <a:pt x="81" y="518"/>
                              </a:lnTo>
                              <a:lnTo>
                                <a:pt x="86" y="518"/>
                              </a:lnTo>
                              <a:lnTo>
                                <a:pt x="96" y="508"/>
                              </a:lnTo>
                              <a:lnTo>
                                <a:pt x="96" y="283"/>
                              </a:lnTo>
                              <a:lnTo>
                                <a:pt x="91" y="283"/>
                              </a:lnTo>
                              <a:lnTo>
                                <a:pt x="96" y="278"/>
                              </a:lnTo>
                              <a:lnTo>
                                <a:pt x="105" y="278"/>
                              </a:lnTo>
                              <a:lnTo>
                                <a:pt x="115" y="273"/>
                              </a:lnTo>
                              <a:lnTo>
                                <a:pt x="144" y="273"/>
                              </a:lnTo>
                              <a:lnTo>
                                <a:pt x="177" y="268"/>
                              </a:lnTo>
                              <a:lnTo>
                                <a:pt x="124" y="268"/>
                              </a:lnTo>
                              <a:lnTo>
                                <a:pt x="115" y="264"/>
                              </a:lnTo>
                              <a:close/>
                              <a:moveTo>
                                <a:pt x="96" y="278"/>
                              </a:moveTo>
                              <a:lnTo>
                                <a:pt x="91" y="283"/>
                              </a:lnTo>
                              <a:lnTo>
                                <a:pt x="96" y="283"/>
                              </a:lnTo>
                              <a:lnTo>
                                <a:pt x="96" y="278"/>
                              </a:lnTo>
                              <a:close/>
                              <a:moveTo>
                                <a:pt x="177" y="254"/>
                              </a:moveTo>
                              <a:lnTo>
                                <a:pt x="144" y="259"/>
                              </a:lnTo>
                              <a:lnTo>
                                <a:pt x="115" y="259"/>
                              </a:lnTo>
                              <a:lnTo>
                                <a:pt x="100" y="264"/>
                              </a:lnTo>
                              <a:lnTo>
                                <a:pt x="115" y="264"/>
                              </a:lnTo>
                              <a:lnTo>
                                <a:pt x="124" y="268"/>
                              </a:lnTo>
                              <a:lnTo>
                                <a:pt x="177" y="268"/>
                              </a:lnTo>
                              <a:lnTo>
                                <a:pt x="177" y="254"/>
                              </a:lnTo>
                              <a:close/>
                              <a:moveTo>
                                <a:pt x="182" y="254"/>
                              </a:moveTo>
                              <a:lnTo>
                                <a:pt x="177" y="254"/>
                              </a:lnTo>
                              <a:lnTo>
                                <a:pt x="177" y="268"/>
                              </a:lnTo>
                              <a:lnTo>
                                <a:pt x="182" y="268"/>
                              </a:lnTo>
                              <a:lnTo>
                                <a:pt x="182" y="254"/>
                              </a:lnTo>
                              <a:close/>
                              <a:moveTo>
                                <a:pt x="115" y="259"/>
                              </a:moveTo>
                              <a:lnTo>
                                <a:pt x="91" y="259"/>
                              </a:lnTo>
                              <a:lnTo>
                                <a:pt x="100" y="264"/>
                              </a:lnTo>
                              <a:lnTo>
                                <a:pt x="115" y="259"/>
                              </a:lnTo>
                              <a:close/>
                              <a:moveTo>
                                <a:pt x="177" y="254"/>
                              </a:moveTo>
                              <a:lnTo>
                                <a:pt x="86" y="254"/>
                              </a:lnTo>
                              <a:lnTo>
                                <a:pt x="86" y="259"/>
                              </a:lnTo>
                              <a:lnTo>
                                <a:pt x="144" y="259"/>
                              </a:lnTo>
                              <a:lnTo>
                                <a:pt x="177" y="254"/>
                              </a:lnTo>
                              <a:close/>
                              <a:moveTo>
                                <a:pt x="48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62" y="14"/>
                              </a:lnTo>
                              <a:lnTo>
                                <a:pt x="72" y="19"/>
                              </a:lnTo>
                              <a:lnTo>
                                <a:pt x="81" y="19"/>
                              </a:lnTo>
                              <a:lnTo>
                                <a:pt x="81" y="254"/>
                              </a:lnTo>
                              <a:lnTo>
                                <a:pt x="129" y="254"/>
                              </a:lnTo>
                              <a:lnTo>
                                <a:pt x="115" y="249"/>
                              </a:lnTo>
                              <a:lnTo>
                                <a:pt x="96" y="249"/>
                              </a:lnTo>
                              <a:lnTo>
                                <a:pt x="91" y="244"/>
                              </a:lnTo>
                              <a:lnTo>
                                <a:pt x="96" y="244"/>
                              </a:lnTo>
                              <a:lnTo>
                                <a:pt x="96" y="19"/>
                              </a:lnTo>
                              <a:lnTo>
                                <a:pt x="91" y="14"/>
                              </a:lnTo>
                              <a:lnTo>
                                <a:pt x="91" y="9"/>
                              </a:lnTo>
                              <a:lnTo>
                                <a:pt x="81" y="9"/>
                              </a:lnTo>
                              <a:lnTo>
                                <a:pt x="72" y="4"/>
                              </a:lnTo>
                              <a:lnTo>
                                <a:pt x="62" y="4"/>
                              </a:lnTo>
                              <a:lnTo>
                                <a:pt x="48" y="0"/>
                              </a:lnTo>
                              <a:close/>
                              <a:moveTo>
                                <a:pt x="96" y="244"/>
                              </a:moveTo>
                              <a:lnTo>
                                <a:pt x="91" y="244"/>
                              </a:lnTo>
                              <a:lnTo>
                                <a:pt x="96" y="249"/>
                              </a:lnTo>
                              <a:lnTo>
                                <a:pt x="96" y="244"/>
                              </a:lnTo>
                              <a:close/>
                              <a:moveTo>
                                <a:pt x="81" y="19"/>
                              </a:moveTo>
                              <a:lnTo>
                                <a:pt x="76" y="19"/>
                              </a:lnTo>
                              <a:lnTo>
                                <a:pt x="81" y="24"/>
                              </a:lnTo>
                              <a:lnTo>
                                <a:pt x="81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EBA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margin-left:238.05pt;margin-top:21.8pt;height:26.4pt;width:9.15pt;mso-position-horizontal-relative:page;z-index:251664384;mso-width-relative:page;mso-height-relative:page;" fillcolor="#497EBA" filled="t" stroked="f" coordsize="183,528" o:gfxdata="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OYG3GzZAAAA&#10;CQEAAA8AAAAAAAAAAQAgAAAAIgAAAGRycy9kb3ducmV2LnhtbFBLAQIUABQAAAAIAIdO4kDXcB6z&#10;qwMAAA0QAAAOAAAAAAAAAAEAIAAAACgBAABkcnMvZTJvRG9jLnhtbFBLBQYAAAAABgAGAFkBAABF&#10;BwAAAAA=&#10;" path="m115,264l91,264,81,273,81,504,76,504,72,508,62,508,48,513,0,513,0,528,48,528,62,523,76,523,81,518,86,518,96,508,96,283,91,283,96,278,105,278,115,273,144,273,177,268,124,268,115,264xm96,278l91,283,96,283,96,278xm177,254l144,259,115,259,100,264,115,264,124,268,177,268,177,254xm182,254l177,254,177,268,182,268,182,254xm115,259l91,259,100,264,115,259xm177,254l86,254,86,259,144,259,177,254xm48,0l0,0,0,14,62,14,72,19,81,19,81,254,129,254,115,249,96,249,91,244,96,244,96,19,91,14,91,9,81,9,72,4,62,4,48,0xm96,244l91,244,96,249,96,244xm81,19l76,19,81,24,81,1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FF"/>
          <w:sz w:val="26"/>
        </w:rPr>
        <w:t>Tiến hành phân rã R</w:t>
      </w:r>
      <w:r>
        <w:rPr>
          <w:color w:val="0000FF"/>
          <w:sz w:val="26"/>
          <w:vertAlign w:val="subscript"/>
        </w:rPr>
        <w:t>5</w:t>
      </w:r>
      <w:r>
        <w:rPr>
          <w:sz w:val="26"/>
          <w:vertAlign w:val="baseline"/>
        </w:rPr>
        <w:t xml:space="preserve"> R</w:t>
      </w:r>
      <w:r>
        <w:rPr>
          <w:sz w:val="26"/>
          <w:vertAlign w:val="subscript"/>
        </w:rPr>
        <w:t>51</w:t>
      </w:r>
      <w:r>
        <w:rPr>
          <w:sz w:val="26"/>
          <w:vertAlign w:val="baseline"/>
        </w:rPr>
        <w:t xml:space="preserve"> (</w:t>
      </w:r>
      <w:r>
        <w:rPr>
          <w:sz w:val="26"/>
          <w:u w:val="single"/>
          <w:vertAlign w:val="baseline"/>
        </w:rPr>
        <w:t>SoHD</w:t>
      </w:r>
      <w:r>
        <w:rPr>
          <w:sz w:val="26"/>
          <w:vertAlign w:val="baseline"/>
        </w:rPr>
        <w:t>,</w:t>
      </w:r>
      <w:r>
        <w:rPr>
          <w:spacing w:val="4"/>
          <w:sz w:val="26"/>
          <w:vertAlign w:val="baseline"/>
        </w:rPr>
        <w:t xml:space="preserve"> </w:t>
      </w:r>
      <w:r>
        <w:rPr>
          <w:sz w:val="26"/>
          <w:vertAlign w:val="baseline"/>
        </w:rPr>
        <w:t>MaKH)</w:t>
      </w:r>
    </w:p>
    <w:p>
      <w:pPr>
        <w:spacing w:after="0" w:line="350" w:lineRule="exact"/>
        <w:jc w:val="left"/>
        <w:rPr>
          <w:rFonts w:ascii="Symbol" w:hAnsi="Symbol"/>
          <w:sz w:val="26"/>
        </w:rPr>
        <w:sectPr>
          <w:type w:val="continuous"/>
          <w:pgSz w:w="12240" w:h="15840"/>
          <w:pgMar w:top="1320" w:right="1380" w:bottom="880" w:left="1720" w:header="720" w:footer="720" w:gutter="0"/>
          <w:cols w:space="720" w:num="1"/>
        </w:sectPr>
      </w:pPr>
    </w:p>
    <w:p>
      <w:pPr>
        <w:pStyle w:val="4"/>
        <w:spacing w:before="38"/>
        <w:ind w:left="152"/>
      </w:pPr>
      <w:r>
        <w:t>F</w:t>
      </w:r>
      <w:r>
        <w:rPr>
          <w:vertAlign w:val="subscript"/>
        </w:rPr>
        <w:t>51</w:t>
      </w:r>
      <w:r>
        <w:rPr>
          <w:vertAlign w:val="baseline"/>
        </w:rPr>
        <w:t xml:space="preserve"> = {SoHD → MaKH }</w:t>
      </w:r>
    </w:p>
    <w:p>
      <w:pPr>
        <w:pStyle w:val="4"/>
        <w:spacing w:line="212" w:lineRule="exact"/>
        <w:ind w:left="152"/>
      </w:pPr>
      <w:r>
        <w:br w:type="column"/>
      </w:r>
      <w:r>
        <w:t>R</w:t>
      </w:r>
      <w:r>
        <w:rPr>
          <w:vertAlign w:val="subscript"/>
        </w:rPr>
        <w:t>51</w:t>
      </w:r>
      <w:r>
        <w:rPr>
          <w:vertAlign w:val="baseline"/>
        </w:rPr>
        <w:t xml:space="preserve"> đạt BCNF</w:t>
      </w:r>
    </w:p>
    <w:p>
      <w:pPr>
        <w:spacing w:after="0" w:line="212" w:lineRule="exact"/>
        <w:sectPr>
          <w:type w:val="continuous"/>
          <w:pgSz w:w="12240" w:h="15840"/>
          <w:pgMar w:top="1320" w:right="1380" w:bottom="880" w:left="1720" w:header="720" w:footer="720" w:gutter="0"/>
          <w:cols w:equalWidth="0" w:num="2">
            <w:col w:w="2891" w:space="411"/>
            <w:col w:w="5838"/>
          </w:cols>
        </w:sectPr>
      </w:pPr>
    </w:p>
    <w:p>
      <w:pPr>
        <w:pStyle w:val="4"/>
        <w:spacing w:before="89"/>
        <w:ind w:left="152"/>
        <w:rPr>
          <w:b/>
        </w:rPr>
      </w:pPr>
      <w:r>
        <w:rPr>
          <w:color w:val="FF0000"/>
        </w:rPr>
        <w:t>(gộp R</w:t>
      </w:r>
      <w:r>
        <w:rPr>
          <w:color w:val="FF0000"/>
          <w:vertAlign w:val="subscript"/>
        </w:rPr>
        <w:t>51</w:t>
      </w:r>
      <w:r>
        <w:rPr>
          <w:color w:val="FF0000"/>
          <w:vertAlign w:val="baseline"/>
        </w:rPr>
        <w:t xml:space="preserve"> vào R</w:t>
      </w:r>
      <w:r>
        <w:rPr>
          <w:color w:val="FF0000"/>
          <w:vertAlign w:val="subscript"/>
        </w:rPr>
        <w:t>32</w:t>
      </w:r>
      <w:r>
        <w:rPr>
          <w:color w:val="FF0000"/>
          <w:vertAlign w:val="baseline"/>
        </w:rPr>
        <w:t xml:space="preserve"> vì có cùng khóa SoHD thành R</w:t>
      </w:r>
      <w:r>
        <w:rPr>
          <w:color w:val="FF0000"/>
          <w:vertAlign w:val="subscript"/>
        </w:rPr>
        <w:t>5</w:t>
      </w:r>
      <w:r>
        <w:rPr>
          <w:color w:val="FF0000"/>
          <w:vertAlign w:val="baseline"/>
        </w:rPr>
        <w:t xml:space="preserve"> trong kết quả chuẩn hóa </w:t>
      </w:r>
      <w:r>
        <w:rPr>
          <w:rFonts w:ascii="Arial" w:hAnsi="Arial"/>
          <w:b/>
          <w:i/>
          <w:color w:val="FF0000"/>
          <w:vertAlign w:val="baseline"/>
        </w:rPr>
        <w:t>C</w:t>
      </w:r>
      <w:r>
        <w:rPr>
          <w:b/>
          <w:color w:val="FF0000"/>
          <w:vertAlign w:val="baseline"/>
        </w:rPr>
        <w:t>)</w:t>
      </w:r>
    </w:p>
    <w:p>
      <w:pPr>
        <w:pStyle w:val="4"/>
        <w:spacing w:before="7"/>
        <w:ind w:left="0"/>
        <w:rPr>
          <w:b/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1320" w:right="1380" w:bottom="880" w:left="1720" w:header="720" w:footer="720" w:gutter="0"/>
          <w:cols w:space="720" w:num="1"/>
        </w:sectPr>
      </w:pPr>
    </w:p>
    <w:p>
      <w:pPr>
        <w:spacing w:before="94" w:line="275" w:lineRule="exact"/>
        <w:ind w:left="152" w:right="0" w:firstLine="0"/>
        <w:jc w:val="left"/>
        <w:rPr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5605145</wp:posOffset>
                </wp:positionH>
                <wp:positionV relativeFrom="paragraph">
                  <wp:posOffset>27940</wp:posOffset>
                </wp:positionV>
                <wp:extent cx="119380" cy="338455"/>
                <wp:effectExtent l="0" t="0" r="2540" b="12065"/>
                <wp:wrapNone/>
                <wp:docPr id="16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3384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88" h="533">
                              <a:moveTo>
                                <a:pt x="96" y="504"/>
                              </a:moveTo>
                              <a:lnTo>
                                <a:pt x="87" y="504"/>
                              </a:lnTo>
                              <a:lnTo>
                                <a:pt x="82" y="509"/>
                              </a:lnTo>
                              <a:lnTo>
                                <a:pt x="72" y="509"/>
                              </a:lnTo>
                              <a:lnTo>
                                <a:pt x="63" y="514"/>
                              </a:lnTo>
                              <a:lnTo>
                                <a:pt x="34" y="514"/>
                              </a:lnTo>
                              <a:lnTo>
                                <a:pt x="0" y="519"/>
                              </a:lnTo>
                              <a:lnTo>
                                <a:pt x="0" y="533"/>
                              </a:lnTo>
                              <a:lnTo>
                                <a:pt x="39" y="528"/>
                              </a:lnTo>
                              <a:lnTo>
                                <a:pt x="67" y="528"/>
                              </a:lnTo>
                              <a:lnTo>
                                <a:pt x="77" y="524"/>
                              </a:lnTo>
                              <a:lnTo>
                                <a:pt x="87" y="524"/>
                              </a:lnTo>
                              <a:lnTo>
                                <a:pt x="87" y="519"/>
                              </a:lnTo>
                              <a:lnTo>
                                <a:pt x="96" y="519"/>
                              </a:lnTo>
                              <a:lnTo>
                                <a:pt x="96" y="504"/>
                              </a:lnTo>
                              <a:close/>
                              <a:moveTo>
                                <a:pt x="96" y="279"/>
                              </a:moveTo>
                              <a:lnTo>
                                <a:pt x="82" y="279"/>
                              </a:lnTo>
                              <a:lnTo>
                                <a:pt x="82" y="509"/>
                              </a:lnTo>
                              <a:lnTo>
                                <a:pt x="87" y="504"/>
                              </a:lnTo>
                              <a:lnTo>
                                <a:pt x="96" y="504"/>
                              </a:lnTo>
                              <a:lnTo>
                                <a:pt x="96" y="279"/>
                              </a:lnTo>
                              <a:close/>
                              <a:moveTo>
                                <a:pt x="101" y="279"/>
                              </a:moveTo>
                              <a:lnTo>
                                <a:pt x="96" y="279"/>
                              </a:lnTo>
                              <a:lnTo>
                                <a:pt x="96" y="284"/>
                              </a:lnTo>
                              <a:lnTo>
                                <a:pt x="101" y="279"/>
                              </a:lnTo>
                              <a:close/>
                              <a:moveTo>
                                <a:pt x="106" y="279"/>
                              </a:moveTo>
                              <a:lnTo>
                                <a:pt x="101" y="279"/>
                              </a:lnTo>
                              <a:lnTo>
                                <a:pt x="101" y="284"/>
                              </a:lnTo>
                              <a:lnTo>
                                <a:pt x="106" y="279"/>
                              </a:lnTo>
                              <a:close/>
                              <a:moveTo>
                                <a:pt x="130" y="269"/>
                              </a:moveTo>
                              <a:lnTo>
                                <a:pt x="91" y="269"/>
                              </a:lnTo>
                              <a:lnTo>
                                <a:pt x="87" y="274"/>
                              </a:lnTo>
                              <a:lnTo>
                                <a:pt x="87" y="279"/>
                              </a:lnTo>
                              <a:lnTo>
                                <a:pt x="120" y="279"/>
                              </a:lnTo>
                              <a:lnTo>
                                <a:pt x="130" y="274"/>
                              </a:lnTo>
                              <a:lnTo>
                                <a:pt x="144" y="274"/>
                              </a:lnTo>
                              <a:lnTo>
                                <a:pt x="130" y="269"/>
                              </a:lnTo>
                              <a:close/>
                              <a:moveTo>
                                <a:pt x="183" y="260"/>
                              </a:moveTo>
                              <a:lnTo>
                                <a:pt x="130" y="260"/>
                              </a:lnTo>
                              <a:lnTo>
                                <a:pt x="115" y="264"/>
                              </a:lnTo>
                              <a:lnTo>
                                <a:pt x="106" y="264"/>
                              </a:lnTo>
                              <a:lnTo>
                                <a:pt x="115" y="269"/>
                              </a:lnTo>
                              <a:lnTo>
                                <a:pt x="130" y="269"/>
                              </a:lnTo>
                              <a:lnTo>
                                <a:pt x="144" y="274"/>
                              </a:lnTo>
                              <a:lnTo>
                                <a:pt x="183" y="274"/>
                              </a:lnTo>
                              <a:lnTo>
                                <a:pt x="183" y="260"/>
                              </a:lnTo>
                              <a:close/>
                              <a:moveTo>
                                <a:pt x="183" y="260"/>
                              </a:moveTo>
                              <a:lnTo>
                                <a:pt x="183" y="274"/>
                              </a:lnTo>
                              <a:lnTo>
                                <a:pt x="187" y="269"/>
                              </a:lnTo>
                              <a:lnTo>
                                <a:pt x="187" y="264"/>
                              </a:lnTo>
                              <a:lnTo>
                                <a:pt x="183" y="260"/>
                              </a:lnTo>
                              <a:close/>
                              <a:moveTo>
                                <a:pt x="106" y="264"/>
                              </a:moveTo>
                              <a:lnTo>
                                <a:pt x="96" y="269"/>
                              </a:lnTo>
                              <a:lnTo>
                                <a:pt x="115" y="269"/>
                              </a:lnTo>
                              <a:lnTo>
                                <a:pt x="106" y="264"/>
                              </a:lnTo>
                              <a:close/>
                              <a:moveTo>
                                <a:pt x="130" y="260"/>
                              </a:moveTo>
                              <a:lnTo>
                                <a:pt x="91" y="260"/>
                              </a:lnTo>
                              <a:lnTo>
                                <a:pt x="96" y="264"/>
                              </a:lnTo>
                              <a:lnTo>
                                <a:pt x="115" y="264"/>
                              </a:lnTo>
                              <a:lnTo>
                                <a:pt x="130" y="260"/>
                              </a:lnTo>
                              <a:close/>
                              <a:moveTo>
                                <a:pt x="130" y="255"/>
                              </a:moveTo>
                              <a:lnTo>
                                <a:pt x="87" y="255"/>
                              </a:lnTo>
                              <a:lnTo>
                                <a:pt x="87" y="260"/>
                              </a:lnTo>
                              <a:lnTo>
                                <a:pt x="144" y="260"/>
                              </a:lnTo>
                              <a:lnTo>
                                <a:pt x="130" y="255"/>
                              </a:lnTo>
                              <a:close/>
                              <a:moveTo>
                                <a:pt x="96" y="15"/>
                              </a:moveTo>
                              <a:lnTo>
                                <a:pt x="34" y="15"/>
                              </a:lnTo>
                              <a:lnTo>
                                <a:pt x="48" y="20"/>
                              </a:lnTo>
                              <a:lnTo>
                                <a:pt x="72" y="20"/>
                              </a:lnTo>
                              <a:lnTo>
                                <a:pt x="82" y="24"/>
                              </a:lnTo>
                              <a:lnTo>
                                <a:pt x="82" y="255"/>
                              </a:lnTo>
                              <a:lnTo>
                                <a:pt x="106" y="255"/>
                              </a:lnTo>
                              <a:lnTo>
                                <a:pt x="101" y="250"/>
                              </a:lnTo>
                              <a:lnTo>
                                <a:pt x="96" y="250"/>
                              </a:lnTo>
                              <a:lnTo>
                                <a:pt x="96" y="15"/>
                              </a:lnTo>
                              <a:close/>
                              <a:moveTo>
                                <a:pt x="96" y="245"/>
                              </a:moveTo>
                              <a:lnTo>
                                <a:pt x="96" y="250"/>
                              </a:lnTo>
                              <a:lnTo>
                                <a:pt x="101" y="250"/>
                              </a:lnTo>
                              <a:lnTo>
                                <a:pt x="96" y="245"/>
                              </a:lnTo>
                              <a:close/>
                              <a:moveTo>
                                <a:pt x="34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91" y="15"/>
                              </a:lnTo>
                              <a:lnTo>
                                <a:pt x="87" y="10"/>
                              </a:lnTo>
                              <a:lnTo>
                                <a:pt x="77" y="5"/>
                              </a:lnTo>
                              <a:lnTo>
                                <a:pt x="53" y="5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EBA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41" o:spid="_x0000_s1026" o:spt="100" style="position:absolute;left:0pt;margin-left:441.35pt;margin-top:2.2pt;height:26.65pt;width:9.4pt;mso-position-horizontal-relative:page;z-index:251665408;mso-width-relative:page;mso-height-relative:page;" fillcolor="#497EBA" filled="t" stroked="f" coordsize="188,533" o:gfxdata="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AcgRS01wAAAAgBAAAPAAAAAAAAAAEAIAAAACIAAABkcnMvZG93bnJl&#10;di54bWxQSwECFAAUAAAACACHTuJANEb1ff8DAACyEQAADgAAAAAAAAABACAAAAAmAQAAZHJzL2Uy&#10;b0RvYy54bWxQSwUGAAAAAAYABgBZAQAAlwcAAAAA&#10;" path="m96,504l87,504,82,509,72,509,63,514,34,514,0,519,0,533,39,528,67,528,77,524,87,524,87,519,96,519,96,504xm96,279l82,279,82,509,87,504,96,504,96,279xm101,279l96,279,96,284,101,279xm106,279l101,279,101,284,106,279xm130,269l91,269,87,274,87,279,120,279,130,274,144,274,130,269xm183,260l130,260,115,264,106,264,115,269,130,269,144,274,183,274,183,260xm183,260l183,274,187,269,187,264,183,260xm106,264l96,269,115,269,106,264xm130,260l91,260,96,264,115,264,130,260xm130,255l87,255,87,260,144,260,130,255xm96,15l34,15,48,20,72,20,82,24,82,255,106,255,101,250,96,250,96,15xm96,245l96,250,101,250,96,245xm34,0l0,0,0,15,91,15,87,10,77,5,53,5,34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4"/>
        </w:rPr>
        <w:t>R</w:t>
      </w:r>
      <w:r>
        <w:rPr>
          <w:b/>
          <w:sz w:val="24"/>
          <w:vertAlign w:val="subscript"/>
        </w:rPr>
        <w:t>52</w:t>
      </w:r>
      <w:r>
        <w:rPr>
          <w:b/>
          <w:sz w:val="24"/>
          <w:vertAlign w:val="baseline"/>
        </w:rPr>
        <w:t>: Phieu_thu(</w:t>
      </w:r>
      <w:r>
        <w:rPr>
          <w:b/>
          <w:sz w:val="24"/>
          <w:u w:val="single"/>
          <w:vertAlign w:val="baseline"/>
        </w:rPr>
        <w:t>SOPH</w:t>
      </w:r>
      <w:r>
        <w:rPr>
          <w:b/>
          <w:sz w:val="24"/>
          <w:vertAlign w:val="baseline"/>
        </w:rPr>
        <w:t>, NGAYPH, SOHD, HOTEN, SOTIENTHU)</w:t>
      </w:r>
    </w:p>
    <w:p>
      <w:pPr>
        <w:pStyle w:val="4"/>
        <w:spacing w:line="298" w:lineRule="exact"/>
        <w:ind w:left="152"/>
      </w:pPr>
      <w:r>
        <w:t>F</w:t>
      </w:r>
      <w:r>
        <w:rPr>
          <w:vertAlign w:val="subscript"/>
        </w:rPr>
        <w:t>5</w:t>
      </w:r>
      <w:r>
        <w:rPr>
          <w:vertAlign w:val="baseline"/>
        </w:rPr>
        <w:t xml:space="preserve"> = {SoPH → NgayPH, SoHD, HoTen, SoTienThu}</w:t>
      </w:r>
    </w:p>
    <w:p>
      <w:pPr>
        <w:pStyle w:val="4"/>
        <w:spacing w:before="8"/>
        <w:ind w:left="0"/>
        <w:rPr>
          <w:sz w:val="37"/>
        </w:rPr>
      </w:pPr>
    </w:p>
    <w:p>
      <w:pPr>
        <w:pStyle w:val="4"/>
        <w:ind w:left="152"/>
      </w:pPr>
      <w:r>
        <w:rPr>
          <w:color w:val="FF0000"/>
        </w:rPr>
        <w:t xml:space="preserve">Vậy kết quả chuẩn hóa của </w:t>
      </w:r>
      <w:r>
        <w:rPr>
          <w:rFonts w:ascii="Arial" w:hAnsi="Arial"/>
          <w:b/>
          <w:i/>
          <w:color w:val="FF0000"/>
        </w:rPr>
        <w:t xml:space="preserve">C </w:t>
      </w:r>
      <w:r>
        <w:rPr>
          <w:color w:val="FF0000"/>
          <w:sz w:val="24"/>
        </w:rPr>
        <w:t xml:space="preserve">là </w:t>
      </w:r>
      <w:r>
        <w:rPr>
          <w:rFonts w:ascii="Arial" w:hAnsi="Arial"/>
          <w:b/>
          <w:i/>
          <w:color w:val="FF0000"/>
        </w:rPr>
        <w:t xml:space="preserve">C’ </w:t>
      </w:r>
      <w:r>
        <w:rPr>
          <w:color w:val="FF0000"/>
        </w:rPr>
        <w:t>gồm các lược đồ quan hệ sau:</w:t>
      </w:r>
    </w:p>
    <w:p>
      <w:pPr>
        <w:pStyle w:val="8"/>
        <w:numPr>
          <w:ilvl w:val="0"/>
          <w:numId w:val="4"/>
        </w:numPr>
        <w:tabs>
          <w:tab w:val="left" w:pos="416"/>
        </w:tabs>
        <w:spacing w:before="91" w:after="0" w:line="268" w:lineRule="exact"/>
        <w:ind w:left="416" w:right="0" w:hanging="264"/>
        <w:jc w:val="left"/>
        <w:rPr>
          <w:rFonts w:ascii="Symbol" w:hAnsi="Symbol"/>
          <w:sz w:val="26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3925570</wp:posOffset>
                </wp:positionH>
                <wp:positionV relativeFrom="paragraph">
                  <wp:posOffset>104775</wp:posOffset>
                </wp:positionV>
                <wp:extent cx="119380" cy="338455"/>
                <wp:effectExtent l="0" t="0" r="2540" b="12065"/>
                <wp:wrapNone/>
                <wp:docPr id="17" name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3384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88" h="533">
                              <a:moveTo>
                                <a:pt x="135" y="274"/>
                              </a:moveTo>
                              <a:lnTo>
                                <a:pt x="87" y="274"/>
                              </a:lnTo>
                              <a:lnTo>
                                <a:pt x="87" y="509"/>
                              </a:lnTo>
                              <a:lnTo>
                                <a:pt x="77" y="509"/>
                              </a:lnTo>
                              <a:lnTo>
                                <a:pt x="63" y="514"/>
                              </a:lnTo>
                              <a:lnTo>
                                <a:pt x="39" y="514"/>
                              </a:lnTo>
                              <a:lnTo>
                                <a:pt x="0" y="519"/>
                              </a:lnTo>
                              <a:lnTo>
                                <a:pt x="5" y="533"/>
                              </a:lnTo>
                              <a:lnTo>
                                <a:pt x="39" y="528"/>
                              </a:lnTo>
                              <a:lnTo>
                                <a:pt x="68" y="528"/>
                              </a:lnTo>
                              <a:lnTo>
                                <a:pt x="77" y="523"/>
                              </a:lnTo>
                              <a:lnTo>
                                <a:pt x="87" y="523"/>
                              </a:lnTo>
                              <a:lnTo>
                                <a:pt x="87" y="519"/>
                              </a:lnTo>
                              <a:lnTo>
                                <a:pt x="96" y="519"/>
                              </a:lnTo>
                              <a:lnTo>
                                <a:pt x="96" y="514"/>
                              </a:lnTo>
                              <a:lnTo>
                                <a:pt x="101" y="509"/>
                              </a:lnTo>
                              <a:lnTo>
                                <a:pt x="101" y="283"/>
                              </a:lnTo>
                              <a:lnTo>
                                <a:pt x="96" y="283"/>
                              </a:lnTo>
                              <a:lnTo>
                                <a:pt x="101" y="279"/>
                              </a:lnTo>
                              <a:lnTo>
                                <a:pt x="120" y="279"/>
                              </a:lnTo>
                              <a:lnTo>
                                <a:pt x="135" y="274"/>
                              </a:lnTo>
                              <a:close/>
                              <a:moveTo>
                                <a:pt x="87" y="504"/>
                              </a:moveTo>
                              <a:lnTo>
                                <a:pt x="82" y="509"/>
                              </a:lnTo>
                              <a:lnTo>
                                <a:pt x="87" y="509"/>
                              </a:lnTo>
                              <a:lnTo>
                                <a:pt x="87" y="504"/>
                              </a:lnTo>
                              <a:close/>
                              <a:moveTo>
                                <a:pt x="101" y="279"/>
                              </a:moveTo>
                              <a:lnTo>
                                <a:pt x="96" y="283"/>
                              </a:lnTo>
                              <a:lnTo>
                                <a:pt x="101" y="283"/>
                              </a:lnTo>
                              <a:lnTo>
                                <a:pt x="101" y="279"/>
                              </a:lnTo>
                              <a:close/>
                              <a:moveTo>
                                <a:pt x="111" y="279"/>
                              </a:moveTo>
                              <a:lnTo>
                                <a:pt x="101" y="279"/>
                              </a:lnTo>
                              <a:lnTo>
                                <a:pt x="101" y="283"/>
                              </a:lnTo>
                              <a:lnTo>
                                <a:pt x="111" y="279"/>
                              </a:lnTo>
                              <a:close/>
                              <a:moveTo>
                                <a:pt x="130" y="269"/>
                              </a:moveTo>
                              <a:lnTo>
                                <a:pt x="92" y="269"/>
                              </a:lnTo>
                              <a:lnTo>
                                <a:pt x="92" y="274"/>
                              </a:lnTo>
                              <a:lnTo>
                                <a:pt x="149" y="274"/>
                              </a:lnTo>
                              <a:lnTo>
                                <a:pt x="130" y="269"/>
                              </a:lnTo>
                              <a:close/>
                              <a:moveTo>
                                <a:pt x="183" y="259"/>
                              </a:moveTo>
                              <a:lnTo>
                                <a:pt x="130" y="259"/>
                              </a:lnTo>
                              <a:lnTo>
                                <a:pt x="116" y="264"/>
                              </a:lnTo>
                              <a:lnTo>
                                <a:pt x="106" y="264"/>
                              </a:lnTo>
                              <a:lnTo>
                                <a:pt x="116" y="269"/>
                              </a:lnTo>
                              <a:lnTo>
                                <a:pt x="130" y="269"/>
                              </a:lnTo>
                              <a:lnTo>
                                <a:pt x="149" y="274"/>
                              </a:lnTo>
                              <a:lnTo>
                                <a:pt x="183" y="274"/>
                              </a:lnTo>
                              <a:lnTo>
                                <a:pt x="183" y="259"/>
                              </a:lnTo>
                              <a:close/>
                              <a:moveTo>
                                <a:pt x="188" y="259"/>
                              </a:moveTo>
                              <a:lnTo>
                                <a:pt x="183" y="259"/>
                              </a:lnTo>
                              <a:lnTo>
                                <a:pt x="183" y="274"/>
                              </a:lnTo>
                              <a:lnTo>
                                <a:pt x="188" y="274"/>
                              </a:lnTo>
                              <a:lnTo>
                                <a:pt x="188" y="259"/>
                              </a:lnTo>
                              <a:close/>
                              <a:moveTo>
                                <a:pt x="106" y="264"/>
                              </a:moveTo>
                              <a:lnTo>
                                <a:pt x="96" y="269"/>
                              </a:lnTo>
                              <a:lnTo>
                                <a:pt x="116" y="269"/>
                              </a:lnTo>
                              <a:lnTo>
                                <a:pt x="106" y="264"/>
                              </a:lnTo>
                              <a:close/>
                              <a:moveTo>
                                <a:pt x="130" y="259"/>
                              </a:moveTo>
                              <a:lnTo>
                                <a:pt x="92" y="259"/>
                              </a:lnTo>
                              <a:lnTo>
                                <a:pt x="96" y="264"/>
                              </a:lnTo>
                              <a:lnTo>
                                <a:pt x="116" y="264"/>
                              </a:lnTo>
                              <a:lnTo>
                                <a:pt x="130" y="259"/>
                              </a:lnTo>
                              <a:close/>
                              <a:moveTo>
                                <a:pt x="101" y="19"/>
                              </a:moveTo>
                              <a:lnTo>
                                <a:pt x="77" y="19"/>
                              </a:lnTo>
                              <a:lnTo>
                                <a:pt x="82" y="24"/>
                              </a:lnTo>
                              <a:lnTo>
                                <a:pt x="87" y="24"/>
                              </a:lnTo>
                              <a:lnTo>
                                <a:pt x="87" y="259"/>
                              </a:lnTo>
                              <a:lnTo>
                                <a:pt x="149" y="259"/>
                              </a:lnTo>
                              <a:lnTo>
                                <a:pt x="135" y="255"/>
                              </a:lnTo>
                              <a:lnTo>
                                <a:pt x="111" y="255"/>
                              </a:lnTo>
                              <a:lnTo>
                                <a:pt x="101" y="250"/>
                              </a:lnTo>
                              <a:lnTo>
                                <a:pt x="96" y="245"/>
                              </a:lnTo>
                              <a:lnTo>
                                <a:pt x="101" y="245"/>
                              </a:lnTo>
                              <a:lnTo>
                                <a:pt x="101" y="19"/>
                              </a:lnTo>
                              <a:close/>
                              <a:moveTo>
                                <a:pt x="101" y="245"/>
                              </a:moveTo>
                              <a:lnTo>
                                <a:pt x="96" y="245"/>
                              </a:lnTo>
                              <a:lnTo>
                                <a:pt x="101" y="250"/>
                              </a:lnTo>
                              <a:lnTo>
                                <a:pt x="101" y="245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5" y="0"/>
                              </a:lnTo>
                              <a:lnTo>
                                <a:pt x="0" y="15"/>
                              </a:lnTo>
                              <a:lnTo>
                                <a:pt x="39" y="15"/>
                              </a:lnTo>
                              <a:lnTo>
                                <a:pt x="53" y="19"/>
                              </a:lnTo>
                              <a:lnTo>
                                <a:pt x="96" y="19"/>
                              </a:lnTo>
                              <a:lnTo>
                                <a:pt x="96" y="15"/>
                              </a:lnTo>
                              <a:lnTo>
                                <a:pt x="77" y="5"/>
                              </a:lnTo>
                              <a:lnTo>
                                <a:pt x="53" y="5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EBA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42" o:spid="_x0000_s1026" o:spt="100" style="position:absolute;left:0pt;margin-left:309.1pt;margin-top:8.25pt;height:26.65pt;width:9.4pt;mso-position-horizontal-relative:page;z-index:251665408;mso-width-relative:page;mso-height-relative:page;" fillcolor="#497EBA" filled="t" stroked="f" coordsize="188,533" o:gfxdata="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AAAAABkcnMvUEsBAhQAFAAAAAgA&#10;h07iQLoI/enXAAAACQEAAA8AAAAAAAAAAQAgAAAAIgAAAGRycy9kb3ducmV2LnhtbFBLAQIUABQA&#10;AAAIAIdO4kB7AnIF8gMAAKwRAAAOAAAAAAAAAAEAIAAAACYBAABkcnMvZTJvRG9jLnhtbFBLBQYA&#10;AAAABgAGAFkBAACKBwAAAAA=&#10;" path="m135,274l87,274,87,509,77,509,63,514,39,514,0,519,5,533,39,528,68,528,77,523,87,523,87,519,96,519,96,514,101,509,101,283,96,283,101,279,120,279,135,274xm87,504l82,509,87,509,87,504xm101,279l96,283,101,283,101,279xm111,279l101,279,101,283,111,279xm130,269l92,269,92,274,149,274,130,269xm183,259l130,259,116,264,106,264,116,269,130,269,149,274,183,274,183,259xm188,259l183,259,183,274,188,274,188,259xm106,264l96,269,116,269,106,264xm130,259l92,259,96,264,116,264,130,259xm101,19l77,19,82,24,87,24,87,259,149,259,135,255,111,255,101,250,96,245,101,245,101,19xm101,245l96,245,101,250,101,245xm39,0l5,0,0,15,39,15,53,19,96,19,96,15,77,5,53,5,3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w:t>R</w:t>
      </w:r>
      <w:r>
        <w:rPr>
          <w:sz w:val="26"/>
          <w:vertAlign w:val="subscript"/>
        </w:rPr>
        <w:t>1</w:t>
      </w:r>
      <w:r>
        <w:rPr>
          <w:sz w:val="26"/>
          <w:vertAlign w:val="baseline"/>
        </w:rPr>
        <w:t xml:space="preserve">: </w:t>
      </w:r>
      <w:r>
        <w:rPr>
          <w:b/>
          <w:sz w:val="26"/>
          <w:vertAlign w:val="baseline"/>
        </w:rPr>
        <w:t>NhomTho</w:t>
      </w:r>
      <w:r>
        <w:rPr>
          <w:sz w:val="26"/>
          <w:vertAlign w:val="baseline"/>
        </w:rPr>
        <w:t>(</w:t>
      </w:r>
      <w:r>
        <w:rPr>
          <w:sz w:val="26"/>
          <w:u w:val="single"/>
          <w:vertAlign w:val="baseline"/>
        </w:rPr>
        <w:t>Nhom</w:t>
      </w:r>
      <w:r>
        <w:rPr>
          <w:sz w:val="26"/>
          <w:vertAlign w:val="baseline"/>
        </w:rPr>
        <w:t>,</w:t>
      </w:r>
      <w:r>
        <w:rPr>
          <w:spacing w:val="1"/>
          <w:sz w:val="26"/>
          <w:vertAlign w:val="baseline"/>
        </w:rPr>
        <w:t xml:space="preserve"> </w:t>
      </w:r>
      <w:r>
        <w:rPr>
          <w:sz w:val="26"/>
          <w:vertAlign w:val="baseline"/>
        </w:rPr>
        <w:t>Nhom_Truong)</w:t>
      </w:r>
    </w:p>
    <w:p>
      <w:pPr>
        <w:pStyle w:val="4"/>
        <w:spacing w:before="181"/>
        <w:ind w:left="152"/>
      </w:pPr>
      <w:r>
        <w:br w:type="column"/>
      </w:r>
      <w:r>
        <w:t>R</w:t>
      </w:r>
      <w:r>
        <w:rPr>
          <w:vertAlign w:val="subscript"/>
        </w:rPr>
        <w:t>52</w:t>
      </w:r>
      <w:r>
        <w:rPr>
          <w:vertAlign w:val="baseline"/>
        </w:rPr>
        <w:t xml:space="preserve"> đạt BCNF</w:t>
      </w:r>
    </w:p>
    <w:p>
      <w:pPr>
        <w:spacing w:after="0"/>
        <w:sectPr>
          <w:type w:val="continuous"/>
          <w:pgSz w:w="12240" w:h="15840"/>
          <w:pgMar w:top="1320" w:right="1380" w:bottom="880" w:left="1720" w:header="720" w:footer="720" w:gutter="0"/>
          <w:cols w:equalWidth="0" w:num="2">
            <w:col w:w="7152" w:space="240"/>
            <w:col w:w="1748"/>
          </w:cols>
        </w:sectPr>
      </w:pPr>
    </w:p>
    <w:p>
      <w:pPr>
        <w:pStyle w:val="4"/>
        <w:spacing w:before="96"/>
        <w:ind w:left="416"/>
      </w:pPr>
      <w:r>
        <w:t>F</w:t>
      </w:r>
      <w:r>
        <w:rPr>
          <w:vertAlign w:val="subscript"/>
        </w:rPr>
        <w:t>1</w:t>
      </w:r>
      <w:r>
        <w:rPr>
          <w:vertAlign w:val="baseline"/>
        </w:rPr>
        <w:t xml:space="preserve"> = { Nhom → Nhom_Truong}</w:t>
      </w:r>
    </w:p>
    <w:p>
      <w:pPr>
        <w:pStyle w:val="4"/>
        <w:spacing w:before="4"/>
        <w:ind w:left="0"/>
        <w:rPr>
          <w:sz w:val="30"/>
        </w:rPr>
      </w:pPr>
    </w:p>
    <w:p>
      <w:pPr>
        <w:pStyle w:val="8"/>
        <w:numPr>
          <w:ilvl w:val="0"/>
          <w:numId w:val="4"/>
        </w:numPr>
        <w:tabs>
          <w:tab w:val="left" w:pos="416"/>
        </w:tabs>
        <w:spacing w:before="1" w:after="0" w:line="273" w:lineRule="auto"/>
        <w:ind w:left="416" w:right="433" w:hanging="264"/>
        <w:jc w:val="left"/>
        <w:rPr>
          <w:rFonts w:ascii="Symbol" w:hAnsi="Symbol"/>
          <w:sz w:val="26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3688080</wp:posOffset>
                </wp:positionH>
                <wp:positionV relativeFrom="paragraph">
                  <wp:posOffset>50165</wp:posOffset>
                </wp:positionV>
                <wp:extent cx="119380" cy="335280"/>
                <wp:effectExtent l="0" t="0" r="2540" b="0"/>
                <wp:wrapNone/>
                <wp:docPr id="18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3352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88" h="528">
                              <a:moveTo>
                                <a:pt x="96" y="504"/>
                              </a:moveTo>
                              <a:lnTo>
                                <a:pt x="86" y="504"/>
                              </a:lnTo>
                              <a:lnTo>
                                <a:pt x="82" y="509"/>
                              </a:lnTo>
                              <a:lnTo>
                                <a:pt x="72" y="509"/>
                              </a:lnTo>
                              <a:lnTo>
                                <a:pt x="62" y="514"/>
                              </a:lnTo>
                              <a:lnTo>
                                <a:pt x="0" y="514"/>
                              </a:lnTo>
                              <a:lnTo>
                                <a:pt x="0" y="528"/>
                              </a:lnTo>
                              <a:lnTo>
                                <a:pt x="53" y="528"/>
                              </a:lnTo>
                              <a:lnTo>
                                <a:pt x="67" y="523"/>
                              </a:lnTo>
                              <a:lnTo>
                                <a:pt x="77" y="523"/>
                              </a:lnTo>
                              <a:lnTo>
                                <a:pt x="86" y="518"/>
                              </a:lnTo>
                              <a:lnTo>
                                <a:pt x="91" y="518"/>
                              </a:lnTo>
                              <a:lnTo>
                                <a:pt x="96" y="514"/>
                              </a:lnTo>
                              <a:lnTo>
                                <a:pt x="96" y="504"/>
                              </a:lnTo>
                              <a:close/>
                              <a:moveTo>
                                <a:pt x="96" y="278"/>
                              </a:moveTo>
                              <a:lnTo>
                                <a:pt x="82" y="278"/>
                              </a:lnTo>
                              <a:lnTo>
                                <a:pt x="82" y="509"/>
                              </a:lnTo>
                              <a:lnTo>
                                <a:pt x="86" y="504"/>
                              </a:lnTo>
                              <a:lnTo>
                                <a:pt x="96" y="504"/>
                              </a:lnTo>
                              <a:lnTo>
                                <a:pt x="96" y="278"/>
                              </a:lnTo>
                              <a:close/>
                              <a:moveTo>
                                <a:pt x="101" y="278"/>
                              </a:moveTo>
                              <a:lnTo>
                                <a:pt x="96" y="278"/>
                              </a:lnTo>
                              <a:lnTo>
                                <a:pt x="96" y="283"/>
                              </a:lnTo>
                              <a:lnTo>
                                <a:pt x="101" y="278"/>
                              </a:lnTo>
                              <a:close/>
                              <a:moveTo>
                                <a:pt x="144" y="269"/>
                              </a:moveTo>
                              <a:lnTo>
                                <a:pt x="86" y="269"/>
                              </a:lnTo>
                              <a:lnTo>
                                <a:pt x="86" y="278"/>
                              </a:lnTo>
                              <a:lnTo>
                                <a:pt x="120" y="278"/>
                              </a:lnTo>
                              <a:lnTo>
                                <a:pt x="130" y="274"/>
                              </a:lnTo>
                              <a:lnTo>
                                <a:pt x="182" y="274"/>
                              </a:lnTo>
                              <a:lnTo>
                                <a:pt x="144" y="269"/>
                              </a:lnTo>
                              <a:close/>
                              <a:moveTo>
                                <a:pt x="144" y="254"/>
                              </a:moveTo>
                              <a:lnTo>
                                <a:pt x="86" y="254"/>
                              </a:lnTo>
                              <a:lnTo>
                                <a:pt x="86" y="259"/>
                              </a:lnTo>
                              <a:lnTo>
                                <a:pt x="130" y="259"/>
                              </a:lnTo>
                              <a:lnTo>
                                <a:pt x="115" y="264"/>
                              </a:lnTo>
                              <a:lnTo>
                                <a:pt x="106" y="264"/>
                              </a:lnTo>
                              <a:lnTo>
                                <a:pt x="115" y="269"/>
                              </a:lnTo>
                              <a:lnTo>
                                <a:pt x="144" y="269"/>
                              </a:lnTo>
                              <a:lnTo>
                                <a:pt x="182" y="274"/>
                              </a:lnTo>
                              <a:lnTo>
                                <a:pt x="182" y="259"/>
                              </a:lnTo>
                              <a:lnTo>
                                <a:pt x="144" y="254"/>
                              </a:lnTo>
                              <a:close/>
                              <a:moveTo>
                                <a:pt x="187" y="259"/>
                              </a:moveTo>
                              <a:lnTo>
                                <a:pt x="182" y="259"/>
                              </a:lnTo>
                              <a:lnTo>
                                <a:pt x="182" y="274"/>
                              </a:lnTo>
                              <a:lnTo>
                                <a:pt x="187" y="269"/>
                              </a:lnTo>
                              <a:lnTo>
                                <a:pt x="187" y="259"/>
                              </a:lnTo>
                              <a:close/>
                              <a:moveTo>
                                <a:pt x="106" y="264"/>
                              </a:moveTo>
                              <a:lnTo>
                                <a:pt x="96" y="269"/>
                              </a:lnTo>
                              <a:lnTo>
                                <a:pt x="115" y="269"/>
                              </a:lnTo>
                              <a:lnTo>
                                <a:pt x="106" y="264"/>
                              </a:lnTo>
                              <a:close/>
                              <a:moveTo>
                                <a:pt x="130" y="259"/>
                              </a:moveTo>
                              <a:lnTo>
                                <a:pt x="91" y="259"/>
                              </a:lnTo>
                              <a:lnTo>
                                <a:pt x="96" y="264"/>
                              </a:lnTo>
                              <a:lnTo>
                                <a:pt x="115" y="264"/>
                              </a:lnTo>
                              <a:lnTo>
                                <a:pt x="130" y="259"/>
                              </a:lnTo>
                              <a:close/>
                              <a:moveTo>
                                <a:pt x="96" y="14"/>
                              </a:moveTo>
                              <a:lnTo>
                                <a:pt x="53" y="14"/>
                              </a:lnTo>
                              <a:lnTo>
                                <a:pt x="62" y="19"/>
                              </a:lnTo>
                              <a:lnTo>
                                <a:pt x="72" y="19"/>
                              </a:lnTo>
                              <a:lnTo>
                                <a:pt x="82" y="24"/>
                              </a:lnTo>
                              <a:lnTo>
                                <a:pt x="82" y="254"/>
                              </a:lnTo>
                              <a:lnTo>
                                <a:pt x="120" y="254"/>
                              </a:lnTo>
                              <a:lnTo>
                                <a:pt x="106" y="250"/>
                              </a:lnTo>
                              <a:lnTo>
                                <a:pt x="96" y="250"/>
                              </a:lnTo>
                              <a:lnTo>
                                <a:pt x="96" y="14"/>
                              </a:lnTo>
                              <a:close/>
                              <a:moveTo>
                                <a:pt x="96" y="245"/>
                              </a:moveTo>
                              <a:lnTo>
                                <a:pt x="96" y="250"/>
                              </a:lnTo>
                              <a:lnTo>
                                <a:pt x="101" y="250"/>
                              </a:lnTo>
                              <a:lnTo>
                                <a:pt x="96" y="245"/>
                              </a:lnTo>
                              <a:close/>
                              <a:moveTo>
                                <a:pt x="38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1" y="14"/>
                              </a:lnTo>
                              <a:lnTo>
                                <a:pt x="86" y="10"/>
                              </a:lnTo>
                              <a:lnTo>
                                <a:pt x="77" y="5"/>
                              </a:lnTo>
                              <a:lnTo>
                                <a:pt x="53" y="5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EBA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43" o:spid="_x0000_s1026" o:spt="100" style="position:absolute;left:0pt;margin-left:290.4pt;margin-top:3.95pt;height:26.4pt;width:9.4pt;mso-position-horizontal-relative:page;z-index:251666432;mso-width-relative:page;mso-height-relative:page;" fillcolor="#497EBA" filled="t" stroked="f" coordsize="188,528" o:gfxdata="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1KzUXNcAAAAIAQAADwAAAAAAAAABACAAAAAiAAAAZHJzL2Rv&#10;d25yZXYueG1sUEsBAhQAFAAAAAgAh07iQAYQkR/KAwAAMBAAAA4AAAAAAAAAAQAgAAAAJgEAAGRy&#10;cy9lMm9Eb2MueG1sUEsFBgAAAAAGAAYAWQEAAGIHAAAAAA==&#10;" path="m96,504l86,504,82,509,72,509,62,514,0,514,0,528,53,528,67,523,77,523,86,518,91,518,96,514,96,504xm96,278l82,278,82,509,86,504,96,504,96,278xm101,278l96,278,96,283,101,278xm144,269l86,269,86,278,120,278,130,274,182,274,144,269xm144,254l86,254,86,259,130,259,115,264,106,264,115,269,144,269,182,274,182,259,144,254xm187,259l182,259,182,274,187,269,187,259xm106,264l96,269,115,269,106,264xm130,259l91,259,96,264,115,264,130,259xm96,14l53,14,62,19,72,19,82,24,82,254,120,254,106,250,96,250,96,14xm96,245l96,250,101,250,96,245xm38,0l0,0,0,14,91,14,86,10,77,5,53,5,38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w:t>R</w:t>
      </w:r>
      <w:r>
        <w:rPr>
          <w:sz w:val="26"/>
          <w:vertAlign w:val="subscript"/>
        </w:rPr>
        <w:t>2</w:t>
      </w:r>
      <w:r>
        <w:rPr>
          <w:sz w:val="26"/>
          <w:vertAlign w:val="baseline"/>
        </w:rPr>
        <w:t xml:space="preserve">: </w:t>
      </w:r>
      <w:r>
        <w:rPr>
          <w:b/>
          <w:sz w:val="26"/>
          <w:vertAlign w:val="baseline"/>
        </w:rPr>
        <w:t>Tho</w:t>
      </w:r>
      <w:r>
        <w:rPr>
          <w:sz w:val="26"/>
          <w:vertAlign w:val="baseline"/>
        </w:rPr>
        <w:t>(</w:t>
      </w:r>
      <w:r>
        <w:rPr>
          <w:b/>
          <w:sz w:val="26"/>
          <w:u w:val="thick"/>
          <w:vertAlign w:val="baseline"/>
        </w:rPr>
        <w:t>MaTho</w:t>
      </w:r>
      <w:r>
        <w:rPr>
          <w:sz w:val="26"/>
          <w:vertAlign w:val="baseline"/>
        </w:rPr>
        <w:t>, TenTho, Nhom) F</w:t>
      </w:r>
      <w:r>
        <w:rPr>
          <w:sz w:val="26"/>
          <w:vertAlign w:val="subscript"/>
        </w:rPr>
        <w:t>2</w:t>
      </w:r>
      <w:r>
        <w:rPr>
          <w:sz w:val="26"/>
          <w:vertAlign w:val="baseline"/>
        </w:rPr>
        <w:t xml:space="preserve"> = { MaTho → TenTho,</w:t>
      </w:r>
      <w:r>
        <w:rPr>
          <w:spacing w:val="36"/>
          <w:sz w:val="26"/>
          <w:vertAlign w:val="baseline"/>
        </w:rPr>
        <w:t xml:space="preserve"> </w:t>
      </w:r>
      <w:r>
        <w:rPr>
          <w:sz w:val="26"/>
          <w:vertAlign w:val="baseline"/>
        </w:rPr>
        <w:t>Nhom}</w:t>
      </w:r>
    </w:p>
    <w:p>
      <w:pPr>
        <w:pStyle w:val="4"/>
        <w:spacing w:before="10"/>
        <w:ind w:left="0"/>
        <w:rPr>
          <w:sz w:val="31"/>
        </w:rPr>
      </w:pPr>
    </w:p>
    <w:p>
      <w:pPr>
        <w:pStyle w:val="8"/>
        <w:numPr>
          <w:ilvl w:val="0"/>
          <w:numId w:val="4"/>
        </w:numPr>
        <w:tabs>
          <w:tab w:val="left" w:pos="416"/>
        </w:tabs>
        <w:spacing w:before="0" w:after="0" w:line="293" w:lineRule="exact"/>
        <w:ind w:left="416" w:right="0" w:hanging="264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R</w:t>
      </w:r>
      <w:r>
        <w:rPr>
          <w:b/>
          <w:sz w:val="24"/>
          <w:vertAlign w:val="subscript"/>
        </w:rPr>
        <w:t>3</w:t>
      </w:r>
      <w:r>
        <w:rPr>
          <w:b/>
          <w:sz w:val="24"/>
          <w:vertAlign w:val="baseline"/>
        </w:rPr>
        <w:t>: Cong_viec(</w:t>
      </w:r>
      <w:r>
        <w:rPr>
          <w:b/>
          <w:sz w:val="24"/>
          <w:u w:val="thick"/>
          <w:vertAlign w:val="baseline"/>
        </w:rPr>
        <w:t>MACV</w:t>
      </w:r>
      <w:r>
        <w:rPr>
          <w:b/>
          <w:sz w:val="24"/>
          <w:vertAlign w:val="baseline"/>
        </w:rPr>
        <w:t>,</w:t>
      </w:r>
      <w:r>
        <w:rPr>
          <w:b/>
          <w:spacing w:val="-6"/>
          <w:sz w:val="24"/>
          <w:vertAlign w:val="baseline"/>
        </w:rPr>
        <w:t xml:space="preserve"> </w:t>
      </w:r>
      <w:r>
        <w:rPr>
          <w:b/>
          <w:sz w:val="24"/>
          <w:vertAlign w:val="baseline"/>
        </w:rPr>
        <w:t>NOIDUNGCV)</w:t>
      </w:r>
    </w:p>
    <w:p>
      <w:pPr>
        <w:pStyle w:val="4"/>
        <w:spacing w:line="295" w:lineRule="exact"/>
        <w:ind w:left="416"/>
      </w:pPr>
      <w:r>
        <w:t>F</w:t>
      </w:r>
      <w:r>
        <w:rPr>
          <w:vertAlign w:val="subscript"/>
        </w:rPr>
        <w:t>2</w:t>
      </w:r>
      <w:r>
        <w:rPr>
          <w:vertAlign w:val="baseline"/>
        </w:rPr>
        <w:t xml:space="preserve"> = {MaCV → NoiDungCV}</w:t>
      </w:r>
    </w:p>
    <w:p>
      <w:pPr>
        <w:pStyle w:val="4"/>
        <w:spacing w:line="290" w:lineRule="exact"/>
        <w:ind w:left="358"/>
      </w:pPr>
      <w:r>
        <w:br w:type="column"/>
      </w:r>
      <w:r>
        <w:t>R</w:t>
      </w:r>
      <w:r>
        <w:rPr>
          <w:vertAlign w:val="subscript"/>
        </w:rPr>
        <w:t>1</w:t>
      </w:r>
      <w:r>
        <w:rPr>
          <w:vertAlign w:val="baseline"/>
        </w:rPr>
        <w:t xml:space="preserve"> đạt BCNF</w:t>
      </w:r>
    </w:p>
    <w:p>
      <w:pPr>
        <w:pStyle w:val="4"/>
        <w:ind w:left="0"/>
        <w:rPr>
          <w:sz w:val="30"/>
        </w:rPr>
      </w:pPr>
    </w:p>
    <w:p>
      <w:pPr>
        <w:pStyle w:val="4"/>
        <w:spacing w:before="5"/>
        <w:ind w:left="0"/>
        <w:rPr>
          <w:sz w:val="32"/>
        </w:rPr>
      </w:pPr>
    </w:p>
    <w:p>
      <w:pPr>
        <w:pStyle w:val="4"/>
        <w:ind w:left="-16"/>
      </w:pPr>
      <w:r>
        <w:t>R</w:t>
      </w:r>
      <w:r>
        <w:rPr>
          <w:vertAlign w:val="subscript"/>
        </w:rPr>
        <w:t>2</w:t>
      </w:r>
      <w:r>
        <w:rPr>
          <w:vertAlign w:val="baseline"/>
        </w:rPr>
        <w:t xml:space="preserve"> đạt BCNF</w:t>
      </w:r>
    </w:p>
    <w:p>
      <w:pPr>
        <w:pStyle w:val="4"/>
        <w:ind w:left="0"/>
        <w:rPr>
          <w:sz w:val="30"/>
        </w:rPr>
      </w:pPr>
    </w:p>
    <w:p>
      <w:pPr>
        <w:pStyle w:val="4"/>
        <w:spacing w:before="9"/>
        <w:ind w:left="0"/>
        <w:rPr>
          <w:sz w:val="33"/>
        </w:rPr>
      </w:pPr>
    </w:p>
    <w:p>
      <w:pPr>
        <w:pStyle w:val="4"/>
        <w:ind w:left="166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3925570</wp:posOffset>
                </wp:positionH>
                <wp:positionV relativeFrom="paragraph">
                  <wp:posOffset>-113665</wp:posOffset>
                </wp:positionV>
                <wp:extent cx="119380" cy="335280"/>
                <wp:effectExtent l="0" t="0" r="2540" b="0"/>
                <wp:wrapNone/>
                <wp:docPr id="19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3352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88" h="528">
                              <a:moveTo>
                                <a:pt x="53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53" y="15"/>
                              </a:lnTo>
                              <a:lnTo>
                                <a:pt x="63" y="20"/>
                              </a:lnTo>
                              <a:lnTo>
                                <a:pt x="87" y="20"/>
                              </a:lnTo>
                              <a:lnTo>
                                <a:pt x="87" y="260"/>
                              </a:lnTo>
                              <a:lnTo>
                                <a:pt x="116" y="260"/>
                              </a:lnTo>
                              <a:lnTo>
                                <a:pt x="106" y="264"/>
                              </a:lnTo>
                              <a:lnTo>
                                <a:pt x="116" y="264"/>
                              </a:lnTo>
                              <a:lnTo>
                                <a:pt x="130" y="269"/>
                              </a:lnTo>
                              <a:lnTo>
                                <a:pt x="87" y="269"/>
                              </a:lnTo>
                              <a:lnTo>
                                <a:pt x="87" y="509"/>
                              </a:lnTo>
                              <a:lnTo>
                                <a:pt x="63" y="509"/>
                              </a:lnTo>
                              <a:lnTo>
                                <a:pt x="53" y="514"/>
                              </a:lnTo>
                              <a:lnTo>
                                <a:pt x="0" y="514"/>
                              </a:lnTo>
                              <a:lnTo>
                                <a:pt x="0" y="528"/>
                              </a:lnTo>
                              <a:lnTo>
                                <a:pt x="53" y="528"/>
                              </a:lnTo>
                              <a:lnTo>
                                <a:pt x="68" y="524"/>
                              </a:lnTo>
                              <a:lnTo>
                                <a:pt x="77" y="524"/>
                              </a:lnTo>
                              <a:lnTo>
                                <a:pt x="87" y="519"/>
                              </a:lnTo>
                              <a:lnTo>
                                <a:pt x="92" y="519"/>
                              </a:lnTo>
                              <a:lnTo>
                                <a:pt x="96" y="514"/>
                              </a:lnTo>
                              <a:lnTo>
                                <a:pt x="96" y="279"/>
                              </a:lnTo>
                              <a:lnTo>
                                <a:pt x="106" y="279"/>
                              </a:lnTo>
                              <a:lnTo>
                                <a:pt x="120" y="274"/>
                              </a:lnTo>
                              <a:lnTo>
                                <a:pt x="144" y="274"/>
                              </a:lnTo>
                              <a:lnTo>
                                <a:pt x="183" y="269"/>
                              </a:lnTo>
                              <a:lnTo>
                                <a:pt x="183" y="260"/>
                              </a:lnTo>
                              <a:lnTo>
                                <a:pt x="149" y="255"/>
                              </a:lnTo>
                              <a:lnTo>
                                <a:pt x="120" y="255"/>
                              </a:lnTo>
                              <a:lnTo>
                                <a:pt x="111" y="250"/>
                              </a:lnTo>
                              <a:lnTo>
                                <a:pt x="96" y="250"/>
                              </a:lnTo>
                              <a:lnTo>
                                <a:pt x="96" y="15"/>
                              </a:lnTo>
                              <a:lnTo>
                                <a:pt x="92" y="10"/>
                              </a:lnTo>
                              <a:lnTo>
                                <a:pt x="87" y="10"/>
                              </a:lnTo>
                              <a:lnTo>
                                <a:pt x="77" y="5"/>
                              </a:lnTo>
                              <a:lnTo>
                                <a:pt x="68" y="5"/>
                              </a:lnTo>
                              <a:lnTo>
                                <a:pt x="53" y="0"/>
                              </a:lnTo>
                              <a:close/>
                              <a:moveTo>
                                <a:pt x="82" y="504"/>
                              </a:moveTo>
                              <a:lnTo>
                                <a:pt x="72" y="509"/>
                              </a:lnTo>
                              <a:lnTo>
                                <a:pt x="82" y="509"/>
                              </a:lnTo>
                              <a:lnTo>
                                <a:pt x="82" y="504"/>
                              </a:lnTo>
                              <a:close/>
                              <a:moveTo>
                                <a:pt x="87" y="504"/>
                              </a:moveTo>
                              <a:lnTo>
                                <a:pt x="82" y="509"/>
                              </a:lnTo>
                              <a:lnTo>
                                <a:pt x="87" y="509"/>
                              </a:lnTo>
                              <a:lnTo>
                                <a:pt x="87" y="504"/>
                              </a:lnTo>
                              <a:close/>
                              <a:moveTo>
                                <a:pt x="101" y="279"/>
                              </a:moveTo>
                              <a:lnTo>
                                <a:pt x="96" y="279"/>
                              </a:lnTo>
                              <a:lnTo>
                                <a:pt x="96" y="284"/>
                              </a:lnTo>
                              <a:lnTo>
                                <a:pt x="101" y="279"/>
                              </a:lnTo>
                              <a:close/>
                              <a:moveTo>
                                <a:pt x="116" y="264"/>
                              </a:moveTo>
                              <a:lnTo>
                                <a:pt x="96" y="264"/>
                              </a:lnTo>
                              <a:lnTo>
                                <a:pt x="96" y="269"/>
                              </a:lnTo>
                              <a:lnTo>
                                <a:pt x="130" y="269"/>
                              </a:lnTo>
                              <a:lnTo>
                                <a:pt x="116" y="264"/>
                              </a:lnTo>
                              <a:close/>
                              <a:moveTo>
                                <a:pt x="188" y="260"/>
                              </a:moveTo>
                              <a:lnTo>
                                <a:pt x="183" y="260"/>
                              </a:lnTo>
                              <a:lnTo>
                                <a:pt x="183" y="269"/>
                              </a:lnTo>
                              <a:lnTo>
                                <a:pt x="188" y="269"/>
                              </a:lnTo>
                              <a:lnTo>
                                <a:pt x="188" y="260"/>
                              </a:lnTo>
                              <a:close/>
                              <a:moveTo>
                                <a:pt x="116" y="260"/>
                              </a:moveTo>
                              <a:lnTo>
                                <a:pt x="96" y="260"/>
                              </a:lnTo>
                              <a:lnTo>
                                <a:pt x="106" y="264"/>
                              </a:lnTo>
                              <a:lnTo>
                                <a:pt x="116" y="260"/>
                              </a:lnTo>
                              <a:close/>
                              <a:moveTo>
                                <a:pt x="96" y="245"/>
                              </a:moveTo>
                              <a:lnTo>
                                <a:pt x="96" y="250"/>
                              </a:lnTo>
                              <a:lnTo>
                                <a:pt x="101" y="250"/>
                              </a:lnTo>
                              <a:lnTo>
                                <a:pt x="96" y="245"/>
                              </a:lnTo>
                              <a:close/>
                              <a:moveTo>
                                <a:pt x="87" y="20"/>
                              </a:moveTo>
                              <a:lnTo>
                                <a:pt x="82" y="20"/>
                              </a:lnTo>
                              <a:lnTo>
                                <a:pt x="87" y="24"/>
                              </a:lnTo>
                              <a:lnTo>
                                <a:pt x="87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EBA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44" o:spid="_x0000_s1026" o:spt="100" style="position:absolute;left:0pt;margin-left:309.1pt;margin-top:-8.95pt;height:26.4pt;width:9.4pt;mso-position-horizontal-relative:page;z-index:251666432;mso-width-relative:page;mso-height-relative:page;" fillcolor="#497EBA" filled="t" stroked="f" coordsize="188,528" o:gfxdata="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vl3xVdkAAAAKAQAADwAAAAAAAAABACAAAAAiAAAAZHJzL2Rvd25yZXYueG1s&#10;UEsBAhQAFAAAAAgAh07iQCNAdmSGAwAASw8AAA4AAAAAAAAAAQAgAAAAKAEAAGRycy9lMm9Eb2Mu&#10;eG1sUEsFBgAAAAAGAAYAWQEAACAHAAAAAA==&#10;" path="m53,0l0,0,0,15,53,15,63,20,87,20,87,260,116,260,106,264,116,264,130,269,87,269,87,509,63,509,53,514,0,514,0,528,53,528,68,524,77,524,87,519,92,519,96,514,96,279,106,279,120,274,144,274,183,269,183,260,149,255,120,255,111,250,96,250,96,15,92,10,87,10,77,5,68,5,53,0xm82,504l72,509,82,509,82,504xm87,504l82,509,87,509,87,504xm101,279l96,279,96,284,101,279xm116,264l96,264,96,269,130,269,116,264xm188,260l183,260,183,269,188,269,188,260xm116,260l96,260,106,264,116,260xm96,245l96,250,101,250,96,245xm87,20l82,20,87,24,87,2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R</w:t>
      </w:r>
      <w:r>
        <w:rPr>
          <w:vertAlign w:val="subscript"/>
        </w:rPr>
        <w:t>3</w:t>
      </w:r>
      <w:r>
        <w:rPr>
          <w:vertAlign w:val="baseline"/>
        </w:rPr>
        <w:t xml:space="preserve"> đạt BCNF</w:t>
      </w:r>
    </w:p>
    <w:p>
      <w:pPr>
        <w:spacing w:after="0"/>
        <w:sectPr>
          <w:type w:val="continuous"/>
          <w:pgSz w:w="12240" w:h="15840"/>
          <w:pgMar w:top="1320" w:right="1380" w:bottom="880" w:left="1720" w:header="720" w:footer="720" w:gutter="0"/>
          <w:cols w:equalWidth="0" w:num="2">
            <w:col w:w="4482" w:space="40"/>
            <w:col w:w="4618"/>
          </w:cols>
        </w:sectPr>
      </w:pPr>
    </w:p>
    <w:p>
      <w:pPr>
        <w:pStyle w:val="8"/>
        <w:numPr>
          <w:ilvl w:val="0"/>
          <w:numId w:val="4"/>
        </w:numPr>
        <w:tabs>
          <w:tab w:val="left" w:pos="416"/>
        </w:tabs>
        <w:spacing w:before="2" w:after="0" w:line="242" w:lineRule="auto"/>
        <w:ind w:left="416" w:right="0" w:hanging="264"/>
        <w:jc w:val="left"/>
        <w:rPr>
          <w:rFonts w:ascii="Symbol" w:hAnsi="Symbol"/>
          <w:sz w:val="26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4111625</wp:posOffset>
                </wp:positionH>
                <wp:positionV relativeFrom="paragraph">
                  <wp:posOffset>26670</wp:posOffset>
                </wp:positionV>
                <wp:extent cx="116205" cy="335280"/>
                <wp:effectExtent l="0" t="0" r="5715" b="0"/>
                <wp:wrapNone/>
                <wp:docPr id="20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3352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83" h="528">
                              <a:moveTo>
                                <a:pt x="115" y="273"/>
                              </a:moveTo>
                              <a:lnTo>
                                <a:pt x="82" y="273"/>
                              </a:lnTo>
                              <a:lnTo>
                                <a:pt x="82" y="508"/>
                              </a:lnTo>
                              <a:lnTo>
                                <a:pt x="63" y="508"/>
                              </a:lnTo>
                              <a:lnTo>
                                <a:pt x="48" y="513"/>
                              </a:lnTo>
                              <a:lnTo>
                                <a:pt x="0" y="513"/>
                              </a:lnTo>
                              <a:lnTo>
                                <a:pt x="0" y="528"/>
                              </a:lnTo>
                              <a:lnTo>
                                <a:pt x="48" y="528"/>
                              </a:lnTo>
                              <a:lnTo>
                                <a:pt x="63" y="523"/>
                              </a:lnTo>
                              <a:lnTo>
                                <a:pt x="77" y="523"/>
                              </a:lnTo>
                              <a:lnTo>
                                <a:pt x="82" y="518"/>
                              </a:lnTo>
                              <a:lnTo>
                                <a:pt x="91" y="518"/>
                              </a:lnTo>
                              <a:lnTo>
                                <a:pt x="91" y="513"/>
                              </a:lnTo>
                              <a:lnTo>
                                <a:pt x="96" y="508"/>
                              </a:lnTo>
                              <a:lnTo>
                                <a:pt x="96" y="283"/>
                              </a:lnTo>
                              <a:lnTo>
                                <a:pt x="91" y="283"/>
                              </a:lnTo>
                              <a:lnTo>
                                <a:pt x="96" y="278"/>
                              </a:lnTo>
                              <a:lnTo>
                                <a:pt x="106" y="278"/>
                              </a:lnTo>
                              <a:lnTo>
                                <a:pt x="115" y="273"/>
                              </a:lnTo>
                              <a:close/>
                              <a:moveTo>
                                <a:pt x="82" y="504"/>
                              </a:moveTo>
                              <a:lnTo>
                                <a:pt x="77" y="508"/>
                              </a:lnTo>
                              <a:lnTo>
                                <a:pt x="82" y="508"/>
                              </a:lnTo>
                              <a:lnTo>
                                <a:pt x="82" y="504"/>
                              </a:lnTo>
                              <a:close/>
                              <a:moveTo>
                                <a:pt x="96" y="278"/>
                              </a:moveTo>
                              <a:lnTo>
                                <a:pt x="91" y="283"/>
                              </a:lnTo>
                              <a:lnTo>
                                <a:pt x="96" y="283"/>
                              </a:lnTo>
                              <a:lnTo>
                                <a:pt x="96" y="278"/>
                              </a:lnTo>
                              <a:close/>
                              <a:moveTo>
                                <a:pt x="144" y="268"/>
                              </a:moveTo>
                              <a:lnTo>
                                <a:pt x="87" y="268"/>
                              </a:lnTo>
                              <a:lnTo>
                                <a:pt x="87" y="273"/>
                              </a:lnTo>
                              <a:lnTo>
                                <a:pt x="178" y="273"/>
                              </a:lnTo>
                              <a:lnTo>
                                <a:pt x="144" y="268"/>
                              </a:lnTo>
                              <a:close/>
                              <a:moveTo>
                                <a:pt x="178" y="259"/>
                              </a:moveTo>
                              <a:lnTo>
                                <a:pt x="125" y="259"/>
                              </a:lnTo>
                              <a:lnTo>
                                <a:pt x="115" y="264"/>
                              </a:lnTo>
                              <a:lnTo>
                                <a:pt x="101" y="264"/>
                              </a:lnTo>
                              <a:lnTo>
                                <a:pt x="115" y="268"/>
                              </a:lnTo>
                              <a:lnTo>
                                <a:pt x="144" y="268"/>
                              </a:lnTo>
                              <a:lnTo>
                                <a:pt x="178" y="273"/>
                              </a:lnTo>
                              <a:lnTo>
                                <a:pt x="178" y="259"/>
                              </a:lnTo>
                              <a:close/>
                              <a:moveTo>
                                <a:pt x="183" y="259"/>
                              </a:moveTo>
                              <a:lnTo>
                                <a:pt x="178" y="259"/>
                              </a:lnTo>
                              <a:lnTo>
                                <a:pt x="178" y="273"/>
                              </a:lnTo>
                              <a:lnTo>
                                <a:pt x="183" y="273"/>
                              </a:lnTo>
                              <a:lnTo>
                                <a:pt x="183" y="259"/>
                              </a:lnTo>
                              <a:close/>
                              <a:moveTo>
                                <a:pt x="101" y="264"/>
                              </a:moveTo>
                              <a:lnTo>
                                <a:pt x="91" y="268"/>
                              </a:lnTo>
                              <a:lnTo>
                                <a:pt x="115" y="268"/>
                              </a:lnTo>
                              <a:lnTo>
                                <a:pt x="101" y="264"/>
                              </a:lnTo>
                              <a:close/>
                              <a:moveTo>
                                <a:pt x="48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48" y="14"/>
                              </a:lnTo>
                              <a:lnTo>
                                <a:pt x="63" y="19"/>
                              </a:lnTo>
                              <a:lnTo>
                                <a:pt x="82" y="19"/>
                              </a:lnTo>
                              <a:lnTo>
                                <a:pt x="82" y="254"/>
                              </a:lnTo>
                              <a:lnTo>
                                <a:pt x="91" y="264"/>
                              </a:lnTo>
                              <a:lnTo>
                                <a:pt x="115" y="264"/>
                              </a:lnTo>
                              <a:lnTo>
                                <a:pt x="125" y="259"/>
                              </a:lnTo>
                              <a:lnTo>
                                <a:pt x="178" y="259"/>
                              </a:lnTo>
                              <a:lnTo>
                                <a:pt x="144" y="254"/>
                              </a:lnTo>
                              <a:lnTo>
                                <a:pt x="115" y="254"/>
                              </a:lnTo>
                              <a:lnTo>
                                <a:pt x="106" y="249"/>
                              </a:lnTo>
                              <a:lnTo>
                                <a:pt x="96" y="249"/>
                              </a:lnTo>
                              <a:lnTo>
                                <a:pt x="91" y="244"/>
                              </a:lnTo>
                              <a:lnTo>
                                <a:pt x="96" y="244"/>
                              </a:lnTo>
                              <a:lnTo>
                                <a:pt x="96" y="19"/>
                              </a:lnTo>
                              <a:lnTo>
                                <a:pt x="87" y="9"/>
                              </a:lnTo>
                              <a:lnTo>
                                <a:pt x="82" y="9"/>
                              </a:lnTo>
                              <a:lnTo>
                                <a:pt x="72" y="4"/>
                              </a:lnTo>
                              <a:lnTo>
                                <a:pt x="63" y="4"/>
                              </a:lnTo>
                              <a:lnTo>
                                <a:pt x="48" y="0"/>
                              </a:lnTo>
                              <a:close/>
                              <a:moveTo>
                                <a:pt x="96" y="244"/>
                              </a:moveTo>
                              <a:lnTo>
                                <a:pt x="91" y="244"/>
                              </a:lnTo>
                              <a:lnTo>
                                <a:pt x="96" y="249"/>
                              </a:lnTo>
                              <a:lnTo>
                                <a:pt x="96" y="244"/>
                              </a:lnTo>
                              <a:close/>
                              <a:moveTo>
                                <a:pt x="82" y="19"/>
                              </a:moveTo>
                              <a:lnTo>
                                <a:pt x="72" y="19"/>
                              </a:lnTo>
                              <a:lnTo>
                                <a:pt x="77" y="24"/>
                              </a:lnTo>
                              <a:lnTo>
                                <a:pt x="82" y="24"/>
                              </a:lnTo>
                              <a:lnTo>
                                <a:pt x="82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EBA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45" o:spid="_x0000_s1026" o:spt="100" style="position:absolute;left:0pt;margin-left:323.75pt;margin-top:2.1pt;height:26.4pt;width:9.15pt;mso-position-horizontal-relative:page;z-index:251667456;mso-width-relative:page;mso-height-relative:page;" fillcolor="#497EBA" filled="t" stroked="f" coordsize="183,528" o:gfxdata="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" path="m115,273l82,273,82,508,63,508,48,513,0,513,0,528,48,528,63,523,77,523,82,518,91,518,91,513,96,508,96,283,91,283,96,278,106,278,115,273xm82,504l77,508,82,508,82,504xm96,278l91,283,96,283,96,278xm144,268l87,268,87,273,178,273,144,268xm178,259l125,259,115,264,101,264,115,268,144,268,178,273,178,259xm183,259l178,259,178,273,183,273,183,259xm101,264l91,268,115,268,101,264xm48,0l0,0,0,14,48,14,63,19,82,19,82,254,91,264,115,264,125,259,178,259,144,254,115,254,106,249,96,249,91,244,96,244,96,19,87,9,82,9,72,4,63,4,48,0xm96,244l91,244,96,249,96,244xm82,19l72,19,77,24,82,24,82,1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w:t>R</w:t>
      </w:r>
      <w:r>
        <w:rPr>
          <w:sz w:val="26"/>
          <w:vertAlign w:val="subscript"/>
        </w:rPr>
        <w:t>4</w:t>
      </w:r>
      <w:r>
        <w:rPr>
          <w:sz w:val="26"/>
          <w:vertAlign w:val="baseline"/>
        </w:rPr>
        <w:t xml:space="preserve">: </w:t>
      </w:r>
      <w:r>
        <w:rPr>
          <w:b/>
          <w:sz w:val="26"/>
          <w:vertAlign w:val="baseline"/>
        </w:rPr>
        <w:t>KhachHang</w:t>
      </w:r>
      <w:r>
        <w:rPr>
          <w:sz w:val="26"/>
          <w:vertAlign w:val="baseline"/>
        </w:rPr>
        <w:t>(</w:t>
      </w:r>
      <w:r>
        <w:rPr>
          <w:b/>
          <w:sz w:val="26"/>
          <w:u w:val="thick"/>
          <w:vertAlign w:val="baseline"/>
        </w:rPr>
        <w:t>MaKH</w:t>
      </w:r>
      <w:r>
        <w:rPr>
          <w:sz w:val="26"/>
          <w:vertAlign w:val="baseline"/>
        </w:rPr>
        <w:t>, TenKH, DChi) F</w:t>
      </w:r>
      <w:r>
        <w:rPr>
          <w:sz w:val="26"/>
          <w:vertAlign w:val="subscript"/>
        </w:rPr>
        <w:t>4</w:t>
      </w:r>
      <w:r>
        <w:rPr>
          <w:sz w:val="26"/>
          <w:vertAlign w:val="baseline"/>
        </w:rPr>
        <w:t xml:space="preserve"> = {MaKH → TenKh,</w:t>
      </w:r>
      <w:r>
        <w:rPr>
          <w:spacing w:val="16"/>
          <w:sz w:val="26"/>
          <w:vertAlign w:val="baseline"/>
        </w:rPr>
        <w:t xml:space="preserve"> </w:t>
      </w:r>
      <w:r>
        <w:rPr>
          <w:sz w:val="26"/>
          <w:vertAlign w:val="baseline"/>
        </w:rPr>
        <w:t>DChi}</w:t>
      </w:r>
    </w:p>
    <w:p>
      <w:pPr>
        <w:pStyle w:val="4"/>
        <w:spacing w:before="227"/>
        <w:ind w:left="152"/>
      </w:pPr>
      <w:r>
        <w:br w:type="column"/>
      </w:r>
      <w:r>
        <w:t>R</w:t>
      </w:r>
      <w:r>
        <w:rPr>
          <w:vertAlign w:val="subscript"/>
        </w:rPr>
        <w:t>4</w:t>
      </w:r>
      <w:r>
        <w:rPr>
          <w:vertAlign w:val="baseline"/>
        </w:rPr>
        <w:t xml:space="preserve"> đạt BCNF</w:t>
      </w:r>
    </w:p>
    <w:p>
      <w:pPr>
        <w:spacing w:after="0"/>
        <w:sectPr>
          <w:type w:val="continuous"/>
          <w:pgSz w:w="12240" w:h="15840"/>
          <w:pgMar w:top="1320" w:right="1380" w:bottom="880" w:left="1720" w:header="720" w:footer="720" w:gutter="0"/>
          <w:cols w:equalWidth="0" w:num="2">
            <w:col w:w="4766" w:space="72"/>
            <w:col w:w="4302"/>
          </w:cols>
        </w:sectPr>
      </w:pPr>
    </w:p>
    <w:p>
      <w:pPr>
        <w:pStyle w:val="8"/>
        <w:numPr>
          <w:ilvl w:val="0"/>
          <w:numId w:val="4"/>
        </w:numPr>
        <w:tabs>
          <w:tab w:val="left" w:pos="416"/>
        </w:tabs>
        <w:spacing w:before="92" w:after="0" w:line="240" w:lineRule="auto"/>
        <w:ind w:left="415" w:right="606" w:hanging="264"/>
        <w:jc w:val="left"/>
        <w:rPr>
          <w:rFonts w:ascii="Symbol" w:hAnsi="Symbol"/>
          <w:sz w:val="24"/>
        </w:rPr>
      </w:pPr>
      <w:r>
        <w:rPr>
          <w:b/>
          <w:sz w:val="24"/>
        </w:rPr>
        <w:t>R</w:t>
      </w:r>
      <w:r>
        <w:rPr>
          <w:b/>
          <w:sz w:val="24"/>
          <w:vertAlign w:val="subscript"/>
        </w:rPr>
        <w:t>5</w:t>
      </w:r>
      <w:r>
        <w:rPr>
          <w:b/>
          <w:sz w:val="24"/>
          <w:vertAlign w:val="baseline"/>
        </w:rPr>
        <w:t>: Hop_dong</w:t>
      </w:r>
      <w:r>
        <w:rPr>
          <w:sz w:val="24"/>
          <w:vertAlign w:val="baseline"/>
        </w:rPr>
        <w:t>(</w:t>
      </w:r>
      <w:r>
        <w:rPr>
          <w:b/>
          <w:sz w:val="24"/>
          <w:u w:val="thick"/>
          <w:vertAlign w:val="baseline"/>
        </w:rPr>
        <w:t>SOHD</w:t>
      </w:r>
      <w:r>
        <w:rPr>
          <w:sz w:val="24"/>
          <w:vertAlign w:val="baseline"/>
        </w:rPr>
        <w:t>, NGAYHD, MAKH, SOXE, TRIGIAHD, NG_GIAO_DK, NG_NGTHU)</w:t>
      </w:r>
    </w:p>
    <w:p>
      <w:pPr>
        <w:pStyle w:val="4"/>
        <w:spacing w:before="5"/>
        <w:ind w:left="416"/>
      </w:pPr>
      <w:r>
        <w:t>F</w:t>
      </w:r>
      <w:r>
        <w:rPr>
          <w:vertAlign w:val="subscript"/>
        </w:rPr>
        <w:t>5</w:t>
      </w:r>
      <w:r>
        <w:rPr>
          <w:vertAlign w:val="baseline"/>
        </w:rPr>
        <w:t xml:space="preserve"> = {</w:t>
      </w:r>
    </w:p>
    <w:p>
      <w:pPr>
        <w:pStyle w:val="4"/>
        <w:spacing w:before="8"/>
      </w:pPr>
      <w:r>
        <w:t>SoHD → NgayHD, MaKH, SoXe, TriGiaHD, Ng_Giao_DK, Ng_NgTHu</w:t>
      </w:r>
    </w:p>
    <w:p>
      <w:pPr>
        <w:pStyle w:val="4"/>
        <w:spacing w:before="3"/>
      </w:pPr>
      <w:r>
        <w:rPr>
          <w:w w:val="100"/>
        </w:rPr>
        <w:t>}</w:t>
      </w:r>
    </w:p>
    <w:p>
      <w:pPr>
        <w:pStyle w:val="4"/>
        <w:spacing w:before="11"/>
        <w:ind w:left="152"/>
        <w:rPr>
          <w:rFonts w:ascii="Trebuchet MS" w:hAnsi="Trebuchet MS"/>
        </w:rPr>
      </w:pPr>
      <w:r>
        <w:rPr>
          <w:rFonts w:ascii="Trebuchet MS" w:hAnsi="Trebuchet MS"/>
          <w:w w:val="150"/>
          <w:position w:val="2"/>
        </w:rPr>
        <w:t>⇒</w:t>
      </w:r>
      <w:r>
        <w:rPr>
          <w:rFonts w:ascii="Trebuchet MS" w:hAnsi="Trebuchet MS"/>
          <w:spacing w:val="-70"/>
          <w:w w:val="150"/>
          <w:position w:val="2"/>
        </w:rPr>
        <w:t xml:space="preserve"> </w:t>
      </w:r>
      <w:r>
        <w:rPr>
          <w:rFonts w:ascii="Trebuchet MS" w:hAnsi="Trebuchet MS"/>
          <w:w w:val="105"/>
          <w:position w:val="2"/>
        </w:rPr>
        <w:t>R</w:t>
      </w:r>
      <w:r>
        <w:rPr>
          <w:rFonts w:ascii="Trebuchet MS" w:hAnsi="Trebuchet MS"/>
          <w:w w:val="105"/>
          <w:position w:val="2"/>
          <w:vertAlign w:val="subscript"/>
        </w:rPr>
        <w:t>5</w:t>
      </w:r>
      <w:r>
        <w:rPr>
          <w:rFonts w:ascii="Trebuchet MS" w:hAnsi="Trebuchet MS"/>
          <w:w w:val="105"/>
          <w:position w:val="2"/>
          <w:vertAlign w:val="baseline"/>
        </w:rPr>
        <w:t xml:space="preserve"> đạt BCNF.</w:t>
      </w:r>
    </w:p>
    <w:p>
      <w:pPr>
        <w:pStyle w:val="8"/>
        <w:numPr>
          <w:ilvl w:val="0"/>
          <w:numId w:val="4"/>
        </w:numPr>
        <w:tabs>
          <w:tab w:val="left" w:pos="416"/>
        </w:tabs>
        <w:spacing w:before="27" w:after="0" w:line="240" w:lineRule="auto"/>
        <w:ind w:left="416" w:right="0" w:hanging="264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R</w:t>
      </w:r>
      <w:r>
        <w:rPr>
          <w:b/>
          <w:sz w:val="24"/>
          <w:vertAlign w:val="subscript"/>
        </w:rPr>
        <w:t>6</w:t>
      </w:r>
      <w:r>
        <w:rPr>
          <w:b/>
          <w:sz w:val="24"/>
          <w:vertAlign w:val="baseline"/>
        </w:rPr>
        <w:t>: Chitiet_HD(</w:t>
      </w:r>
      <w:r>
        <w:rPr>
          <w:b/>
          <w:sz w:val="24"/>
          <w:u w:val="thick"/>
          <w:vertAlign w:val="baseline"/>
        </w:rPr>
        <w:t>SOHD, MACV</w:t>
      </w:r>
      <w:r>
        <w:rPr>
          <w:b/>
          <w:sz w:val="24"/>
          <w:vertAlign w:val="baseline"/>
        </w:rPr>
        <w:t>, TRIGIA_CV, MATHO,</w:t>
      </w:r>
      <w:r>
        <w:rPr>
          <w:b/>
          <w:spacing w:val="32"/>
          <w:sz w:val="24"/>
          <w:vertAlign w:val="baseline"/>
        </w:rPr>
        <w:t xml:space="preserve"> </w:t>
      </w:r>
      <w:r>
        <w:rPr>
          <w:b/>
          <w:sz w:val="24"/>
          <w:vertAlign w:val="baseline"/>
        </w:rPr>
        <w:t>KHOANTHO)</w:t>
      </w:r>
    </w:p>
    <w:p>
      <w:pPr>
        <w:pStyle w:val="4"/>
        <w:spacing w:before="3"/>
        <w:ind w:left="416"/>
      </w:pPr>
      <w:r>
        <w:t>F</w:t>
      </w:r>
      <w:r>
        <w:rPr>
          <w:vertAlign w:val="subscript"/>
        </w:rPr>
        <w:t>6</w:t>
      </w:r>
      <w:r>
        <w:rPr>
          <w:vertAlign w:val="baseline"/>
        </w:rPr>
        <w:t xml:space="preserve"> = {SoHD, MaCV → TriGiaCV, MaTho, KhoanTho}</w:t>
      </w:r>
    </w:p>
    <w:p>
      <w:pPr>
        <w:pStyle w:val="4"/>
        <w:spacing w:before="10"/>
        <w:ind w:left="152"/>
        <w:rPr>
          <w:rFonts w:ascii="Trebuchet MS" w:hAnsi="Trebuchet MS"/>
        </w:rPr>
      </w:pPr>
      <w:r>
        <w:rPr>
          <w:rFonts w:ascii="Trebuchet MS" w:hAnsi="Trebuchet MS"/>
          <w:w w:val="150"/>
          <w:position w:val="2"/>
        </w:rPr>
        <w:t>⇒</w:t>
      </w:r>
      <w:r>
        <w:rPr>
          <w:rFonts w:ascii="Trebuchet MS" w:hAnsi="Trebuchet MS"/>
          <w:spacing w:val="-70"/>
          <w:w w:val="150"/>
          <w:position w:val="2"/>
        </w:rPr>
        <w:t xml:space="preserve"> </w:t>
      </w:r>
      <w:r>
        <w:rPr>
          <w:rFonts w:ascii="Trebuchet MS" w:hAnsi="Trebuchet MS"/>
          <w:w w:val="105"/>
          <w:position w:val="2"/>
        </w:rPr>
        <w:t>R</w:t>
      </w:r>
      <w:r>
        <w:rPr>
          <w:rFonts w:ascii="Trebuchet MS" w:hAnsi="Trebuchet MS"/>
          <w:w w:val="105"/>
          <w:position w:val="2"/>
          <w:vertAlign w:val="subscript"/>
        </w:rPr>
        <w:t>6</w:t>
      </w:r>
      <w:r>
        <w:rPr>
          <w:rFonts w:ascii="Trebuchet MS" w:hAnsi="Trebuchet MS"/>
          <w:w w:val="105"/>
          <w:position w:val="2"/>
          <w:vertAlign w:val="baseline"/>
        </w:rPr>
        <w:t xml:space="preserve"> đạt BCNF.</w:t>
      </w:r>
    </w:p>
    <w:p>
      <w:pPr>
        <w:pStyle w:val="8"/>
        <w:numPr>
          <w:ilvl w:val="0"/>
          <w:numId w:val="4"/>
        </w:numPr>
        <w:tabs>
          <w:tab w:val="left" w:pos="416"/>
        </w:tabs>
        <w:spacing w:before="32" w:after="0" w:line="210" w:lineRule="exact"/>
        <w:ind w:left="416" w:right="0" w:hanging="264"/>
        <w:jc w:val="left"/>
        <w:rPr>
          <w:rFonts w:ascii="Symbol" w:hAnsi="Symbol"/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5708650</wp:posOffset>
                </wp:positionH>
                <wp:positionV relativeFrom="paragraph">
                  <wp:posOffset>57150</wp:posOffset>
                </wp:positionV>
                <wp:extent cx="119380" cy="335280"/>
                <wp:effectExtent l="0" t="0" r="2540" b="0"/>
                <wp:wrapNone/>
                <wp:docPr id="21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3352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88" h="528">
                              <a:moveTo>
                                <a:pt x="96" y="504"/>
                              </a:moveTo>
                              <a:lnTo>
                                <a:pt x="87" y="504"/>
                              </a:lnTo>
                              <a:lnTo>
                                <a:pt x="82" y="509"/>
                              </a:lnTo>
                              <a:lnTo>
                                <a:pt x="63" y="509"/>
                              </a:lnTo>
                              <a:lnTo>
                                <a:pt x="48" y="513"/>
                              </a:lnTo>
                              <a:lnTo>
                                <a:pt x="0" y="513"/>
                              </a:lnTo>
                              <a:lnTo>
                                <a:pt x="0" y="528"/>
                              </a:lnTo>
                              <a:lnTo>
                                <a:pt x="53" y="528"/>
                              </a:lnTo>
                              <a:lnTo>
                                <a:pt x="68" y="523"/>
                              </a:lnTo>
                              <a:lnTo>
                                <a:pt x="77" y="523"/>
                              </a:lnTo>
                              <a:lnTo>
                                <a:pt x="87" y="518"/>
                              </a:lnTo>
                              <a:lnTo>
                                <a:pt x="92" y="518"/>
                              </a:lnTo>
                              <a:lnTo>
                                <a:pt x="96" y="513"/>
                              </a:lnTo>
                              <a:lnTo>
                                <a:pt x="96" y="504"/>
                              </a:lnTo>
                              <a:close/>
                              <a:moveTo>
                                <a:pt x="82" y="504"/>
                              </a:moveTo>
                              <a:lnTo>
                                <a:pt x="72" y="509"/>
                              </a:lnTo>
                              <a:lnTo>
                                <a:pt x="82" y="509"/>
                              </a:lnTo>
                              <a:lnTo>
                                <a:pt x="82" y="504"/>
                              </a:lnTo>
                              <a:close/>
                              <a:moveTo>
                                <a:pt x="96" y="278"/>
                              </a:moveTo>
                              <a:lnTo>
                                <a:pt x="82" y="278"/>
                              </a:lnTo>
                              <a:lnTo>
                                <a:pt x="82" y="509"/>
                              </a:lnTo>
                              <a:lnTo>
                                <a:pt x="87" y="504"/>
                              </a:lnTo>
                              <a:lnTo>
                                <a:pt x="96" y="504"/>
                              </a:lnTo>
                              <a:lnTo>
                                <a:pt x="96" y="278"/>
                              </a:lnTo>
                              <a:close/>
                              <a:moveTo>
                                <a:pt x="101" y="278"/>
                              </a:moveTo>
                              <a:lnTo>
                                <a:pt x="96" y="278"/>
                              </a:lnTo>
                              <a:lnTo>
                                <a:pt x="96" y="283"/>
                              </a:lnTo>
                              <a:lnTo>
                                <a:pt x="101" y="278"/>
                              </a:lnTo>
                              <a:close/>
                              <a:moveTo>
                                <a:pt x="183" y="254"/>
                              </a:moveTo>
                              <a:lnTo>
                                <a:pt x="144" y="259"/>
                              </a:lnTo>
                              <a:lnTo>
                                <a:pt x="116" y="259"/>
                              </a:lnTo>
                              <a:lnTo>
                                <a:pt x="106" y="264"/>
                              </a:lnTo>
                              <a:lnTo>
                                <a:pt x="116" y="264"/>
                              </a:lnTo>
                              <a:lnTo>
                                <a:pt x="130" y="269"/>
                              </a:lnTo>
                              <a:lnTo>
                                <a:pt x="87" y="269"/>
                              </a:lnTo>
                              <a:lnTo>
                                <a:pt x="87" y="278"/>
                              </a:lnTo>
                              <a:lnTo>
                                <a:pt x="106" y="278"/>
                              </a:lnTo>
                              <a:lnTo>
                                <a:pt x="120" y="273"/>
                              </a:lnTo>
                              <a:lnTo>
                                <a:pt x="144" y="273"/>
                              </a:lnTo>
                              <a:lnTo>
                                <a:pt x="183" y="269"/>
                              </a:lnTo>
                              <a:lnTo>
                                <a:pt x="183" y="254"/>
                              </a:lnTo>
                              <a:close/>
                              <a:moveTo>
                                <a:pt x="116" y="264"/>
                              </a:moveTo>
                              <a:lnTo>
                                <a:pt x="96" y="264"/>
                              </a:lnTo>
                              <a:lnTo>
                                <a:pt x="96" y="269"/>
                              </a:lnTo>
                              <a:lnTo>
                                <a:pt x="130" y="269"/>
                              </a:lnTo>
                              <a:lnTo>
                                <a:pt x="116" y="264"/>
                              </a:lnTo>
                              <a:close/>
                              <a:moveTo>
                                <a:pt x="188" y="259"/>
                              </a:moveTo>
                              <a:lnTo>
                                <a:pt x="183" y="259"/>
                              </a:lnTo>
                              <a:lnTo>
                                <a:pt x="183" y="269"/>
                              </a:lnTo>
                              <a:lnTo>
                                <a:pt x="188" y="269"/>
                              </a:lnTo>
                              <a:lnTo>
                                <a:pt x="188" y="259"/>
                              </a:lnTo>
                              <a:close/>
                              <a:moveTo>
                                <a:pt x="116" y="259"/>
                              </a:moveTo>
                              <a:lnTo>
                                <a:pt x="96" y="259"/>
                              </a:lnTo>
                              <a:lnTo>
                                <a:pt x="106" y="264"/>
                              </a:lnTo>
                              <a:lnTo>
                                <a:pt x="116" y="259"/>
                              </a:lnTo>
                              <a:close/>
                              <a:moveTo>
                                <a:pt x="111" y="249"/>
                              </a:moveTo>
                              <a:lnTo>
                                <a:pt x="87" y="249"/>
                              </a:lnTo>
                              <a:lnTo>
                                <a:pt x="87" y="259"/>
                              </a:lnTo>
                              <a:lnTo>
                                <a:pt x="144" y="259"/>
                              </a:lnTo>
                              <a:lnTo>
                                <a:pt x="183" y="254"/>
                              </a:lnTo>
                              <a:lnTo>
                                <a:pt x="120" y="254"/>
                              </a:lnTo>
                              <a:lnTo>
                                <a:pt x="111" y="249"/>
                              </a:lnTo>
                              <a:close/>
                              <a:moveTo>
                                <a:pt x="82" y="19"/>
                              </a:moveTo>
                              <a:lnTo>
                                <a:pt x="82" y="249"/>
                              </a:lnTo>
                              <a:lnTo>
                                <a:pt x="96" y="249"/>
                              </a:lnTo>
                              <a:lnTo>
                                <a:pt x="96" y="24"/>
                              </a:lnTo>
                              <a:lnTo>
                                <a:pt x="87" y="24"/>
                              </a:lnTo>
                              <a:lnTo>
                                <a:pt x="82" y="19"/>
                              </a:lnTo>
                              <a:close/>
                              <a:moveTo>
                                <a:pt x="96" y="245"/>
                              </a:moveTo>
                              <a:lnTo>
                                <a:pt x="96" y="249"/>
                              </a:lnTo>
                              <a:lnTo>
                                <a:pt x="101" y="249"/>
                              </a:lnTo>
                              <a:lnTo>
                                <a:pt x="96" y="245"/>
                              </a:lnTo>
                              <a:close/>
                              <a:moveTo>
                                <a:pt x="53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53" y="14"/>
                              </a:lnTo>
                              <a:lnTo>
                                <a:pt x="63" y="19"/>
                              </a:lnTo>
                              <a:lnTo>
                                <a:pt x="82" y="19"/>
                              </a:lnTo>
                              <a:lnTo>
                                <a:pt x="87" y="24"/>
                              </a:lnTo>
                              <a:lnTo>
                                <a:pt x="96" y="24"/>
                              </a:lnTo>
                              <a:lnTo>
                                <a:pt x="96" y="9"/>
                              </a:lnTo>
                              <a:lnTo>
                                <a:pt x="87" y="9"/>
                              </a:lnTo>
                              <a:lnTo>
                                <a:pt x="77" y="5"/>
                              </a:lnTo>
                              <a:lnTo>
                                <a:pt x="68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EBA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46" o:spid="_x0000_s1026" o:spt="100" style="position:absolute;left:0pt;margin-left:449.5pt;margin-top:4.5pt;height:26.4pt;width:9.4pt;mso-position-horizontal-relative:page;z-index:251667456;mso-width-relative:page;mso-height-relative:page;" fillcolor="#497EBA" filled="t" stroked="f" coordsize="188,528" o:gfxdata="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0cbLo9YAAAAIAQAADwAA&#10;AAAAAAABACAAAAAiAAAAZHJzL2Rvd25yZXYueG1sUEsBAhQAFAAAAAgAh07iQMPL/OXgAwAAShEA&#10;AA4AAAAAAAAAAQAgAAAAJQEAAGRycy9lMm9Eb2MueG1sUEsFBgAAAAAGAAYAWQEAAHcHAAAAAA==&#10;" path="m96,504l87,504,82,509,63,509,48,513,0,513,0,528,53,528,68,523,77,523,87,518,92,518,96,513,96,504xm82,504l72,509,82,509,82,504xm96,278l82,278,82,509,87,504,96,504,96,278xm101,278l96,278,96,283,101,278xm183,254l144,259,116,259,106,264,116,264,130,269,87,269,87,278,106,278,120,273,144,273,183,269,183,254xm116,264l96,264,96,269,130,269,116,264xm188,259l183,259,183,269,188,269,188,259xm116,259l96,259,106,264,116,259xm111,249l87,249,87,259,144,259,183,254,120,254,111,249xm82,19l82,249,96,249,96,24,87,24,82,19xm96,245l96,249,101,249,96,245xm53,0l0,0,0,14,53,14,63,19,82,19,87,24,96,24,96,9,87,9,77,5,68,5,53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4"/>
        </w:rPr>
        <w:t>R</w:t>
      </w:r>
      <w:r>
        <w:rPr>
          <w:b/>
          <w:sz w:val="24"/>
          <w:vertAlign w:val="subscript"/>
        </w:rPr>
        <w:t>7</w:t>
      </w:r>
      <w:r>
        <w:rPr>
          <w:b/>
          <w:sz w:val="24"/>
          <w:vertAlign w:val="baseline"/>
        </w:rPr>
        <w:t>: Phieu_thu(</w:t>
      </w:r>
      <w:r>
        <w:rPr>
          <w:b/>
          <w:sz w:val="24"/>
          <w:u w:val="thick"/>
          <w:vertAlign w:val="baseline"/>
        </w:rPr>
        <w:t>SOPH</w:t>
      </w:r>
      <w:r>
        <w:rPr>
          <w:b/>
          <w:sz w:val="24"/>
          <w:vertAlign w:val="baseline"/>
        </w:rPr>
        <w:t>, NGAYPH, SOHD, HOTEN,</w:t>
      </w:r>
      <w:r>
        <w:rPr>
          <w:b/>
          <w:spacing w:val="22"/>
          <w:sz w:val="24"/>
          <w:vertAlign w:val="baseline"/>
        </w:rPr>
        <w:t xml:space="preserve"> </w:t>
      </w:r>
      <w:r>
        <w:rPr>
          <w:b/>
          <w:sz w:val="24"/>
          <w:vertAlign w:val="baseline"/>
        </w:rPr>
        <w:t>SOTIENTHU)</w:t>
      </w:r>
    </w:p>
    <w:p>
      <w:pPr>
        <w:spacing w:after="0" w:line="210" w:lineRule="exact"/>
        <w:jc w:val="left"/>
        <w:rPr>
          <w:rFonts w:ascii="Symbol" w:hAnsi="Symbol"/>
          <w:sz w:val="24"/>
        </w:rPr>
        <w:sectPr>
          <w:pgSz w:w="12240" w:h="15840"/>
          <w:pgMar w:top="1260" w:right="1380" w:bottom="880" w:left="1720" w:header="0" w:footer="694" w:gutter="0"/>
          <w:cols w:space="720" w:num="1"/>
        </w:sectPr>
      </w:pPr>
    </w:p>
    <w:p>
      <w:pPr>
        <w:pStyle w:val="4"/>
        <w:spacing w:before="82" w:line="312" w:lineRule="auto"/>
        <w:ind w:left="152" w:firstLine="264"/>
        <w:rPr>
          <w:rFonts w:ascii="Arial" w:hAnsi="Arial"/>
          <w:b/>
          <w:i/>
        </w:rPr>
      </w:pPr>
      <w:r>
        <w:t>F</w:t>
      </w:r>
      <w:r>
        <w:rPr>
          <w:vertAlign w:val="subscript"/>
        </w:rPr>
        <w:t>5</w:t>
      </w:r>
      <w:r>
        <w:rPr>
          <w:vertAlign w:val="baseline"/>
        </w:rPr>
        <w:t xml:space="preserve"> = {SoPH → NgayPH, SoHD, HoTen, SoTienThu} </w:t>
      </w:r>
      <w:r>
        <w:rPr>
          <w:color w:val="0000FF"/>
          <w:vertAlign w:val="baseline"/>
        </w:rPr>
        <w:t xml:space="preserve">Biểu diễn sơ sơ đồ quan hệ của thiết kế cơ sở dữ liệu </w:t>
      </w:r>
      <w:r>
        <w:rPr>
          <w:rFonts w:ascii="Arial" w:hAnsi="Arial"/>
          <w:b/>
          <w:i/>
          <w:color w:val="0000FF"/>
          <w:vertAlign w:val="baseline"/>
        </w:rPr>
        <w:t>C’</w:t>
      </w:r>
    </w:p>
    <w:p>
      <w:pPr>
        <w:pStyle w:val="4"/>
        <w:spacing w:line="240" w:lineRule="exact"/>
        <w:ind w:left="152"/>
      </w:pPr>
      <w:r>
        <w:rPr>
          <w:color w:val="0000FF"/>
        </w:rPr>
        <w:t>4) Vẽ sơ đồ lược đồ ER của hệ thống.</w:t>
      </w:r>
    </w:p>
    <w:p>
      <w:pPr>
        <w:pStyle w:val="8"/>
        <w:numPr>
          <w:ilvl w:val="0"/>
          <w:numId w:val="6"/>
        </w:numPr>
        <w:tabs>
          <w:tab w:val="left" w:pos="440"/>
        </w:tabs>
        <w:spacing w:before="4" w:after="0" w:line="240" w:lineRule="auto"/>
        <w:ind w:left="440" w:right="0" w:hanging="288"/>
        <w:jc w:val="left"/>
        <w:rPr>
          <w:sz w:val="26"/>
        </w:rPr>
      </w:pPr>
      <w:r>
        <w:rPr>
          <w:color w:val="0000FF"/>
          <w:sz w:val="26"/>
        </w:rPr>
        <w:t>Ràng buộc toàn</w:t>
      </w:r>
      <w:r>
        <w:rPr>
          <w:color w:val="0000FF"/>
          <w:spacing w:val="-2"/>
          <w:sz w:val="26"/>
        </w:rPr>
        <w:t xml:space="preserve"> </w:t>
      </w:r>
      <w:r>
        <w:rPr>
          <w:color w:val="0000FF"/>
          <w:sz w:val="26"/>
        </w:rPr>
        <w:t>vẹn:</w:t>
      </w:r>
    </w:p>
    <w:p>
      <w:pPr>
        <w:pStyle w:val="8"/>
        <w:numPr>
          <w:ilvl w:val="1"/>
          <w:numId w:val="6"/>
        </w:numPr>
        <w:tabs>
          <w:tab w:val="left" w:pos="828"/>
          <w:tab w:val="left" w:pos="829"/>
        </w:tabs>
        <w:spacing w:before="4" w:after="0" w:line="242" w:lineRule="auto"/>
        <w:ind w:left="828" w:right="3051" w:hanging="336"/>
        <w:jc w:val="left"/>
        <w:rPr>
          <w:sz w:val="26"/>
        </w:rPr>
      </w:pPr>
      <w:r>
        <w:rPr>
          <w:color w:val="0000FF"/>
          <w:sz w:val="26"/>
        </w:rPr>
        <w:t>RBTV miền giá trị</w:t>
      </w:r>
      <w:r>
        <w:rPr>
          <w:sz w:val="26"/>
        </w:rPr>
        <w:t xml:space="preserve"> </w:t>
      </w:r>
      <w:r>
        <w:rPr>
          <w:spacing w:val="2"/>
          <w:sz w:val="26"/>
        </w:rPr>
        <w:t xml:space="preserve">RB1: </w:t>
      </w:r>
      <w:r>
        <w:rPr>
          <w:sz w:val="26"/>
        </w:rPr>
        <w:t xml:space="preserve">TriGiaCV &gt; 0 </w:t>
      </w:r>
      <w:r>
        <w:rPr>
          <w:spacing w:val="2"/>
          <w:sz w:val="26"/>
        </w:rPr>
        <w:t xml:space="preserve">RB2: </w:t>
      </w:r>
      <w:r>
        <w:rPr>
          <w:sz w:val="26"/>
        </w:rPr>
        <w:t xml:space="preserve">KhoanTho &gt; 0 </w:t>
      </w:r>
      <w:r>
        <w:rPr>
          <w:spacing w:val="2"/>
          <w:sz w:val="26"/>
        </w:rPr>
        <w:t xml:space="preserve">RB3: </w:t>
      </w:r>
      <w:r>
        <w:rPr>
          <w:sz w:val="26"/>
        </w:rPr>
        <w:t xml:space="preserve">TriGiaHD &gt; 0 </w:t>
      </w:r>
      <w:r>
        <w:rPr>
          <w:spacing w:val="2"/>
          <w:sz w:val="26"/>
        </w:rPr>
        <w:t xml:space="preserve">RB4: </w:t>
      </w:r>
      <w:r>
        <w:rPr>
          <w:sz w:val="26"/>
        </w:rPr>
        <w:t>SoTienThu &gt;</w:t>
      </w:r>
      <w:r>
        <w:rPr>
          <w:spacing w:val="6"/>
          <w:sz w:val="26"/>
        </w:rPr>
        <w:t xml:space="preserve"> </w:t>
      </w:r>
      <w:r>
        <w:rPr>
          <w:sz w:val="26"/>
        </w:rPr>
        <w:t>0</w:t>
      </w:r>
    </w:p>
    <w:p>
      <w:pPr>
        <w:pStyle w:val="8"/>
        <w:numPr>
          <w:ilvl w:val="1"/>
          <w:numId w:val="6"/>
        </w:numPr>
        <w:tabs>
          <w:tab w:val="left" w:pos="828"/>
          <w:tab w:val="left" w:pos="829"/>
        </w:tabs>
        <w:spacing w:before="0" w:after="0" w:line="315" w:lineRule="exact"/>
        <w:ind w:left="828" w:right="0" w:hanging="337"/>
        <w:jc w:val="left"/>
        <w:rPr>
          <w:sz w:val="26"/>
        </w:rPr>
      </w:pPr>
      <w:r>
        <w:rPr>
          <w:color w:val="0000FF"/>
          <w:sz w:val="26"/>
        </w:rPr>
        <w:t>RBTV liên</w:t>
      </w:r>
      <w:r>
        <w:rPr>
          <w:color w:val="0000FF"/>
          <w:spacing w:val="10"/>
          <w:sz w:val="26"/>
        </w:rPr>
        <w:t xml:space="preserve"> </w:t>
      </w:r>
      <w:r>
        <w:rPr>
          <w:color w:val="0000FF"/>
          <w:sz w:val="26"/>
        </w:rPr>
        <w:t>bộ</w:t>
      </w:r>
    </w:p>
    <w:p>
      <w:pPr>
        <w:pStyle w:val="4"/>
        <w:spacing w:line="290" w:lineRule="exact"/>
        <w:ind w:left="152"/>
      </w:pPr>
      <w:r>
        <w:br w:type="column"/>
      </w:r>
      <w:r>
        <w:t>R</w:t>
      </w:r>
      <w:r>
        <w:rPr>
          <w:vertAlign w:val="subscript"/>
        </w:rPr>
        <w:t>7</w:t>
      </w:r>
      <w:r>
        <w:rPr>
          <w:vertAlign w:val="baseline"/>
        </w:rPr>
        <w:t xml:space="preserve"> đạt BCNF</w:t>
      </w:r>
    </w:p>
    <w:p>
      <w:pPr>
        <w:spacing w:after="0" w:line="290" w:lineRule="exact"/>
        <w:sectPr>
          <w:type w:val="continuous"/>
          <w:pgSz w:w="12240" w:h="15840"/>
          <w:pgMar w:top="1320" w:right="1380" w:bottom="880" w:left="1720" w:header="720" w:footer="720" w:gutter="0"/>
          <w:cols w:equalWidth="0" w:num="2">
            <w:col w:w="6097" w:space="1295"/>
            <w:col w:w="1748"/>
          </w:cols>
        </w:sectPr>
      </w:pPr>
    </w:p>
    <w:p>
      <w:pPr>
        <w:pStyle w:val="4"/>
        <w:spacing w:before="7" w:line="242" w:lineRule="auto"/>
        <w:ind w:right="280"/>
      </w:pPr>
      <w:r>
        <w:t>7 ràng buộc toàn vẹn khóa chính (RB5 → RB11) (</w:t>
      </w:r>
      <w:r>
        <w:rPr>
          <w:color w:val="FF0000"/>
        </w:rPr>
        <w:t>phát biểu bằng ngôn ngữ tự nhiên từng RB)</w:t>
      </w:r>
    </w:p>
    <w:p>
      <w:pPr>
        <w:pStyle w:val="8"/>
        <w:numPr>
          <w:ilvl w:val="1"/>
          <w:numId w:val="6"/>
        </w:numPr>
        <w:tabs>
          <w:tab w:val="left" w:pos="828"/>
          <w:tab w:val="left" w:pos="829"/>
        </w:tabs>
        <w:spacing w:before="1" w:after="0" w:line="240" w:lineRule="auto"/>
        <w:ind w:left="828" w:right="0" w:hanging="337"/>
        <w:jc w:val="left"/>
        <w:rPr>
          <w:sz w:val="26"/>
        </w:rPr>
      </w:pPr>
      <w:r>
        <w:rPr>
          <w:color w:val="0000FF"/>
          <w:sz w:val="26"/>
        </w:rPr>
        <w:t>RBTV liên thuộc</w:t>
      </w:r>
      <w:r>
        <w:rPr>
          <w:color w:val="0000FF"/>
          <w:spacing w:val="16"/>
          <w:sz w:val="26"/>
        </w:rPr>
        <w:t xml:space="preserve"> </w:t>
      </w:r>
      <w:r>
        <w:rPr>
          <w:color w:val="0000FF"/>
          <w:sz w:val="26"/>
        </w:rPr>
        <w:t>tính</w:t>
      </w:r>
    </w:p>
    <w:p>
      <w:pPr>
        <w:pStyle w:val="4"/>
        <w:spacing w:before="3" w:line="242" w:lineRule="auto"/>
        <w:ind w:right="528"/>
      </w:pPr>
      <w:r>
        <w:t xml:space="preserve">RB12: Số tiền giao khoán cho thợ sửa chữa </w:t>
      </w:r>
      <w:r>
        <w:rPr>
          <w:color w:val="FF0000"/>
        </w:rPr>
        <w:t xml:space="preserve">(KhoanTho) </w:t>
      </w:r>
      <w:r>
        <w:t xml:space="preserve">không vượt quá trị giá công việc đã hợp đồng với khách </w:t>
      </w:r>
      <w:r>
        <w:rPr>
          <w:color w:val="FF0000"/>
        </w:rPr>
        <w:t>(TriGiaCV)</w:t>
      </w:r>
    </w:p>
    <w:p>
      <w:pPr>
        <w:pStyle w:val="4"/>
        <w:spacing w:before="1" w:line="242" w:lineRule="auto"/>
        <w:ind w:right="528"/>
      </w:pPr>
      <w:r>
        <w:t>RB13: Ngày dự kiến giao xe cho khách không được trước ngày kỳ hợp đồng đó.</w:t>
      </w:r>
    </w:p>
    <w:p>
      <w:pPr>
        <w:pStyle w:val="4"/>
        <w:spacing w:before="1"/>
      </w:pPr>
      <w:r>
        <w:t xml:space="preserve">RB14: Ngày nghiệm thu hợp đồng không được trước ngày ký </w:t>
      </w:r>
      <w:r>
        <w:rPr>
          <w:spacing w:val="-3"/>
        </w:rPr>
        <w:t xml:space="preserve">hợp </w:t>
      </w:r>
      <w:r>
        <w:t>đồng</w:t>
      </w:r>
      <w:r>
        <w:rPr>
          <w:spacing w:val="58"/>
        </w:rPr>
        <w:t xml:space="preserve"> </w:t>
      </w:r>
      <w:r>
        <w:t>đó.</w:t>
      </w:r>
    </w:p>
    <w:p>
      <w:pPr>
        <w:pStyle w:val="8"/>
        <w:numPr>
          <w:ilvl w:val="1"/>
          <w:numId w:val="6"/>
        </w:numPr>
        <w:tabs>
          <w:tab w:val="left" w:pos="828"/>
          <w:tab w:val="left" w:pos="829"/>
        </w:tabs>
        <w:spacing w:before="4" w:after="0" w:line="240" w:lineRule="auto"/>
        <w:ind w:left="828" w:right="0" w:hanging="337"/>
        <w:jc w:val="left"/>
        <w:rPr>
          <w:sz w:val="26"/>
        </w:rPr>
      </w:pPr>
      <w:r>
        <w:rPr>
          <w:color w:val="0000FF"/>
          <w:sz w:val="26"/>
        </w:rPr>
        <w:t>RBTV khóa</w:t>
      </w:r>
      <w:r>
        <w:rPr>
          <w:color w:val="0000FF"/>
          <w:spacing w:val="11"/>
          <w:sz w:val="26"/>
        </w:rPr>
        <w:t xml:space="preserve"> </w:t>
      </w:r>
      <w:r>
        <w:rPr>
          <w:color w:val="0000FF"/>
          <w:sz w:val="26"/>
        </w:rPr>
        <w:t>ngoại</w:t>
      </w:r>
    </w:p>
    <w:p>
      <w:pPr>
        <w:pStyle w:val="4"/>
        <w:spacing w:before="7" w:line="242" w:lineRule="auto"/>
        <w:ind w:right="528"/>
      </w:pPr>
      <w:r>
        <w:t>7 ràng buộc toàn vẹn khóa ngoại (RB15 → RB21) (</w:t>
      </w:r>
      <w:r>
        <w:rPr>
          <w:color w:val="FF0000"/>
        </w:rPr>
        <w:t>phát biểu bằng ngôn ngữ tự nhiên từng RB)</w:t>
      </w:r>
    </w:p>
    <w:p>
      <w:pPr>
        <w:pStyle w:val="4"/>
        <w:ind w:left="0"/>
      </w:pPr>
    </w:p>
    <w:p>
      <w:pPr>
        <w:pStyle w:val="8"/>
        <w:numPr>
          <w:ilvl w:val="1"/>
          <w:numId w:val="6"/>
        </w:numPr>
        <w:tabs>
          <w:tab w:val="left" w:pos="828"/>
          <w:tab w:val="left" w:pos="829"/>
        </w:tabs>
        <w:spacing w:before="0" w:after="0" w:line="240" w:lineRule="auto"/>
        <w:ind w:left="828" w:right="0" w:hanging="337"/>
        <w:jc w:val="left"/>
        <w:rPr>
          <w:sz w:val="26"/>
        </w:rPr>
      </w:pPr>
      <w:r>
        <w:rPr>
          <w:color w:val="0000FF"/>
          <w:sz w:val="26"/>
        </w:rPr>
        <w:t>RBTV liên bộ - liên quan</w:t>
      </w:r>
      <w:r>
        <w:rPr>
          <w:color w:val="0000FF"/>
          <w:spacing w:val="13"/>
          <w:sz w:val="26"/>
        </w:rPr>
        <w:t xml:space="preserve"> </w:t>
      </w:r>
      <w:r>
        <w:rPr>
          <w:color w:val="0000FF"/>
          <w:sz w:val="26"/>
        </w:rPr>
        <w:t>hệ</w:t>
      </w:r>
    </w:p>
    <w:p>
      <w:pPr>
        <w:pStyle w:val="4"/>
        <w:spacing w:before="2"/>
      </w:pPr>
      <w:r>
        <w:t>RB22: Mỗi nhóm thợ phải có ít nhất 1 người thợ.</w:t>
      </w:r>
    </w:p>
    <w:p>
      <w:pPr>
        <w:pStyle w:val="4"/>
        <w:spacing w:before="4" w:line="242" w:lineRule="auto"/>
        <w:ind w:right="925"/>
      </w:pPr>
      <w:r>
        <w:t>RB23: Một hợp đồng phải có ít nhất 1 chi tiết hợp đồng liên quan. RB24: Một hợp đồng phải có ít nhất một phiếu thu.</w:t>
      </w:r>
    </w:p>
    <w:p>
      <w:pPr>
        <w:pStyle w:val="4"/>
        <w:spacing w:before="1"/>
      </w:pPr>
      <w:r>
        <w:t>RB25: Một khách hàng phải có ít nhất một hợp đồng.</w:t>
      </w:r>
    </w:p>
    <w:p>
      <w:pPr>
        <w:pStyle w:val="8"/>
        <w:numPr>
          <w:ilvl w:val="1"/>
          <w:numId w:val="6"/>
        </w:numPr>
        <w:tabs>
          <w:tab w:val="left" w:pos="828"/>
          <w:tab w:val="left" w:pos="829"/>
        </w:tabs>
        <w:spacing w:before="9" w:after="0" w:line="240" w:lineRule="auto"/>
        <w:ind w:left="828" w:right="0" w:hanging="337"/>
        <w:jc w:val="left"/>
        <w:rPr>
          <w:sz w:val="26"/>
        </w:rPr>
      </w:pPr>
      <w:r>
        <w:rPr>
          <w:color w:val="0000FF"/>
          <w:sz w:val="26"/>
        </w:rPr>
        <w:t>RBTV liên thuộc tính - liên quan</w:t>
      </w:r>
      <w:r>
        <w:rPr>
          <w:color w:val="0000FF"/>
          <w:spacing w:val="32"/>
          <w:sz w:val="26"/>
        </w:rPr>
        <w:t xml:space="preserve"> </w:t>
      </w:r>
      <w:r>
        <w:rPr>
          <w:color w:val="0000FF"/>
          <w:sz w:val="26"/>
        </w:rPr>
        <w:t>hệ</w:t>
      </w:r>
    </w:p>
    <w:p>
      <w:pPr>
        <w:pStyle w:val="4"/>
        <w:spacing w:before="2" w:line="242" w:lineRule="auto"/>
        <w:ind w:right="280"/>
      </w:pPr>
      <w:r>
        <w:t>RB26: Ngày phát hành phiếu thu của một hợp đồng không được trước ngày kyd hợp đồng đó.</w:t>
      </w:r>
    </w:p>
    <w:p>
      <w:pPr>
        <w:pStyle w:val="8"/>
        <w:numPr>
          <w:ilvl w:val="1"/>
          <w:numId w:val="6"/>
        </w:numPr>
        <w:tabs>
          <w:tab w:val="left" w:pos="828"/>
          <w:tab w:val="left" w:pos="829"/>
        </w:tabs>
        <w:spacing w:before="1" w:after="0" w:line="240" w:lineRule="auto"/>
        <w:ind w:left="828" w:right="0" w:hanging="337"/>
        <w:jc w:val="left"/>
        <w:rPr>
          <w:sz w:val="26"/>
        </w:rPr>
      </w:pPr>
      <w:r>
        <w:rPr>
          <w:color w:val="0000FF"/>
          <w:sz w:val="26"/>
        </w:rPr>
        <w:t>RBTV do thuộc tính tổng</w:t>
      </w:r>
      <w:r>
        <w:rPr>
          <w:color w:val="0000FF"/>
          <w:spacing w:val="12"/>
          <w:sz w:val="26"/>
        </w:rPr>
        <w:t xml:space="preserve"> </w:t>
      </w:r>
      <w:r>
        <w:rPr>
          <w:color w:val="0000FF"/>
          <w:sz w:val="26"/>
        </w:rPr>
        <w:t>hợp</w:t>
      </w:r>
    </w:p>
    <w:p>
      <w:pPr>
        <w:pStyle w:val="4"/>
        <w:spacing w:before="3" w:line="242" w:lineRule="auto"/>
        <w:ind w:right="280"/>
      </w:pPr>
      <w:r>
        <w:t>RB27: Tổng trị giá hợp đồng bằng tổng các trị giá công việc của hợp đồng đó.</w:t>
      </w:r>
    </w:p>
    <w:p>
      <w:pPr>
        <w:spacing w:after="0" w:line="242" w:lineRule="auto"/>
        <w:sectPr>
          <w:type w:val="continuous"/>
          <w:pgSz w:w="12240" w:h="15840"/>
          <w:pgMar w:top="1320" w:right="1380" w:bottom="880" w:left="1720" w:header="720" w:footer="720" w:gutter="0"/>
          <w:cols w:space="720" w:num="1"/>
        </w:sectPr>
      </w:pPr>
    </w:p>
    <w:p>
      <w:pPr>
        <w:pStyle w:val="4"/>
        <w:spacing w:before="71"/>
      </w:pPr>
      <w:r>
        <w:t>RB28: Tổng số tiền thu trên hợp đồng không vượt quá trị giá hợp đồng</w:t>
      </w:r>
    </w:p>
    <w:p>
      <w:pPr>
        <w:pStyle w:val="8"/>
        <w:numPr>
          <w:ilvl w:val="1"/>
          <w:numId w:val="6"/>
        </w:numPr>
        <w:tabs>
          <w:tab w:val="left" w:pos="828"/>
          <w:tab w:val="left" w:pos="829"/>
        </w:tabs>
        <w:spacing w:before="4" w:after="0" w:line="242" w:lineRule="auto"/>
        <w:ind w:left="828" w:right="6599" w:hanging="336"/>
        <w:jc w:val="left"/>
        <w:rPr>
          <w:sz w:val="26"/>
        </w:rPr>
      </w:pPr>
      <w:r>
        <w:rPr>
          <w:color w:val="0000FF"/>
          <w:sz w:val="26"/>
        </w:rPr>
        <w:t xml:space="preserve">RBTV chu </w:t>
      </w:r>
      <w:r>
        <w:rPr>
          <w:color w:val="0000FF"/>
          <w:spacing w:val="-4"/>
          <w:sz w:val="26"/>
        </w:rPr>
        <w:t>trình</w:t>
      </w:r>
      <w:r>
        <w:rPr>
          <w:spacing w:val="-4"/>
          <w:sz w:val="26"/>
        </w:rPr>
        <w:t xml:space="preserve"> </w:t>
      </w:r>
      <w:r>
        <w:rPr>
          <w:sz w:val="26"/>
        </w:rPr>
        <w:t>Không</w:t>
      </w:r>
      <w:r>
        <w:rPr>
          <w:spacing w:val="5"/>
          <w:sz w:val="26"/>
        </w:rPr>
        <w:t xml:space="preserve"> </w:t>
      </w:r>
      <w:r>
        <w:rPr>
          <w:spacing w:val="-3"/>
          <w:sz w:val="26"/>
        </w:rPr>
        <w:t>có</w:t>
      </w:r>
    </w:p>
    <w:p>
      <w:pPr>
        <w:pStyle w:val="4"/>
        <w:spacing w:line="299" w:lineRule="exact"/>
        <w:ind w:left="152"/>
      </w:pPr>
      <w:r>
        <w:t>Bạn</w:t>
      </w:r>
      <w:r>
        <w:rPr>
          <w:spacing w:val="7"/>
        </w:rPr>
        <w:t xml:space="preserve"> </w:t>
      </w:r>
      <w:r>
        <w:t>hãy:</w:t>
      </w:r>
    </w:p>
    <w:p>
      <w:pPr>
        <w:pStyle w:val="8"/>
        <w:numPr>
          <w:ilvl w:val="0"/>
          <w:numId w:val="7"/>
        </w:numPr>
        <w:tabs>
          <w:tab w:val="left" w:pos="828"/>
          <w:tab w:val="left" w:pos="829"/>
        </w:tabs>
        <w:spacing w:before="3" w:after="0" w:line="240" w:lineRule="auto"/>
        <w:ind w:left="828" w:right="0" w:hanging="337"/>
        <w:jc w:val="left"/>
        <w:rPr>
          <w:sz w:val="26"/>
        </w:rPr>
      </w:pPr>
      <w:r>
        <w:rPr>
          <w:color w:val="0000FF"/>
          <w:sz w:val="26"/>
        </w:rPr>
        <w:t>Phát biểu hình thức &amp; lập bảng tầm ảnh hưởng cho từng</w:t>
      </w:r>
      <w:r>
        <w:rPr>
          <w:color w:val="0000FF"/>
          <w:spacing w:val="33"/>
          <w:sz w:val="26"/>
        </w:rPr>
        <w:t xml:space="preserve"> </w:t>
      </w:r>
      <w:r>
        <w:rPr>
          <w:color w:val="0000FF"/>
          <w:sz w:val="26"/>
        </w:rPr>
        <w:t>RBTV</w:t>
      </w:r>
    </w:p>
    <w:p>
      <w:pPr>
        <w:pStyle w:val="8"/>
        <w:numPr>
          <w:ilvl w:val="0"/>
          <w:numId w:val="7"/>
        </w:numPr>
        <w:tabs>
          <w:tab w:val="left" w:pos="828"/>
          <w:tab w:val="left" w:pos="829"/>
        </w:tabs>
        <w:spacing w:before="89" w:after="0" w:line="240" w:lineRule="auto"/>
        <w:ind w:left="828" w:right="0" w:hanging="337"/>
        <w:jc w:val="left"/>
        <w:rPr>
          <w:rFonts w:ascii="Arial" w:hAnsi="Arial"/>
          <w:b/>
          <w:i/>
          <w:sz w:val="26"/>
        </w:rPr>
      </w:pPr>
      <w:r>
        <w:rPr>
          <w:color w:val="0000FF"/>
          <w:sz w:val="26"/>
        </w:rPr>
        <w:t xml:space="preserve">Lập bảng tầm ảnh hưởng tổng </w:t>
      </w:r>
      <w:r>
        <w:rPr>
          <w:color w:val="0000FF"/>
          <w:spacing w:val="-3"/>
          <w:sz w:val="26"/>
        </w:rPr>
        <w:t xml:space="preserve">hợp </w:t>
      </w:r>
      <w:r>
        <w:rPr>
          <w:color w:val="0000FF"/>
          <w:sz w:val="26"/>
        </w:rPr>
        <w:t>cho CSDL</w:t>
      </w:r>
      <w:r>
        <w:rPr>
          <w:color w:val="0000FF"/>
          <w:spacing w:val="23"/>
          <w:sz w:val="26"/>
        </w:rPr>
        <w:t xml:space="preserve"> </w:t>
      </w:r>
      <w:r>
        <w:rPr>
          <w:rFonts w:ascii="Arial" w:hAnsi="Arial"/>
          <w:b/>
          <w:i/>
          <w:color w:val="0000FF"/>
          <w:sz w:val="26"/>
        </w:rPr>
        <w:t>C’</w:t>
      </w:r>
    </w:p>
    <w:p>
      <w:pPr>
        <w:pStyle w:val="8"/>
        <w:numPr>
          <w:ilvl w:val="0"/>
          <w:numId w:val="8"/>
        </w:numPr>
        <w:tabs>
          <w:tab w:val="left" w:pos="421"/>
        </w:tabs>
        <w:spacing w:before="84" w:after="0" w:line="240" w:lineRule="auto"/>
        <w:ind w:left="420" w:right="0" w:hanging="269"/>
        <w:jc w:val="left"/>
        <w:rPr>
          <w:sz w:val="24"/>
        </w:rPr>
      </w:pPr>
      <w:r>
        <w:rPr>
          <w:sz w:val="24"/>
        </w:rPr>
        <w:t xml:space="preserve">Dùng ngôn ngữ SQL </w:t>
      </w:r>
      <w:r>
        <w:rPr>
          <w:spacing w:val="3"/>
          <w:sz w:val="24"/>
        </w:rPr>
        <w:t xml:space="preserve">để </w:t>
      </w:r>
      <w:r>
        <w:rPr>
          <w:sz w:val="24"/>
        </w:rPr>
        <w:t xml:space="preserve">thực hiện những </w:t>
      </w:r>
      <w:r>
        <w:rPr>
          <w:spacing w:val="-4"/>
          <w:sz w:val="24"/>
        </w:rPr>
        <w:t xml:space="preserve">yêu </w:t>
      </w:r>
      <w:r>
        <w:rPr>
          <w:sz w:val="24"/>
        </w:rPr>
        <w:t>cầu</w:t>
      </w:r>
      <w:r>
        <w:rPr>
          <w:spacing w:val="20"/>
          <w:sz w:val="24"/>
        </w:rPr>
        <w:t xml:space="preserve"> </w:t>
      </w:r>
      <w:r>
        <w:rPr>
          <w:sz w:val="24"/>
        </w:rPr>
        <w:t>sau:</w:t>
      </w:r>
    </w:p>
    <w:p>
      <w:pPr>
        <w:pStyle w:val="8"/>
        <w:numPr>
          <w:ilvl w:val="1"/>
          <w:numId w:val="8"/>
        </w:numPr>
        <w:tabs>
          <w:tab w:val="left" w:pos="829"/>
        </w:tabs>
        <w:spacing w:before="7" w:after="0" w:line="247" w:lineRule="auto"/>
        <w:ind w:left="828" w:right="439" w:hanging="336"/>
        <w:jc w:val="left"/>
        <w:rPr>
          <w:sz w:val="24"/>
        </w:rPr>
      </w:pPr>
      <w:r>
        <w:rPr>
          <w:sz w:val="24"/>
        </w:rPr>
        <w:t xml:space="preserve">Cho biết danh sách những người thợ hiện không tham gia </w:t>
      </w:r>
      <w:r>
        <w:rPr>
          <w:spacing w:val="-2"/>
          <w:sz w:val="24"/>
        </w:rPr>
        <w:t xml:space="preserve">vào </w:t>
      </w:r>
      <w:r>
        <w:rPr>
          <w:sz w:val="24"/>
        </w:rPr>
        <w:t>một hợp đồng sửa chữa</w:t>
      </w:r>
      <w:r>
        <w:rPr>
          <w:spacing w:val="-1"/>
          <w:sz w:val="24"/>
        </w:rPr>
        <w:t xml:space="preserve"> </w:t>
      </w:r>
      <w:r>
        <w:rPr>
          <w:sz w:val="24"/>
        </w:rPr>
        <w:t>nào.</w:t>
      </w:r>
    </w:p>
    <w:p>
      <w:pPr>
        <w:pStyle w:val="8"/>
        <w:numPr>
          <w:ilvl w:val="1"/>
          <w:numId w:val="8"/>
        </w:numPr>
        <w:tabs>
          <w:tab w:val="left" w:pos="829"/>
        </w:tabs>
        <w:spacing w:before="0" w:after="0" w:line="247" w:lineRule="auto"/>
        <w:ind w:left="828" w:right="538" w:hanging="337"/>
        <w:jc w:val="left"/>
        <w:rPr>
          <w:sz w:val="24"/>
        </w:rPr>
      </w:pPr>
      <w:r>
        <w:rPr>
          <w:sz w:val="24"/>
        </w:rPr>
        <w:t xml:space="preserve">Cho biết danh sách những hợp đồng hiện đã thanh </w:t>
      </w:r>
      <w:r>
        <w:rPr>
          <w:spacing w:val="-3"/>
          <w:sz w:val="24"/>
        </w:rPr>
        <w:t xml:space="preserve">lý </w:t>
      </w:r>
      <w:r>
        <w:rPr>
          <w:sz w:val="24"/>
        </w:rPr>
        <w:t xml:space="preserve">(đã giao tra xe cho khách) nhưng chưa được thanh toán </w:t>
      </w:r>
      <w:r>
        <w:rPr>
          <w:spacing w:val="3"/>
          <w:sz w:val="24"/>
        </w:rPr>
        <w:t>đầy</w:t>
      </w:r>
      <w:r>
        <w:rPr>
          <w:spacing w:val="-8"/>
          <w:sz w:val="24"/>
        </w:rPr>
        <w:t xml:space="preserve"> </w:t>
      </w:r>
      <w:r>
        <w:rPr>
          <w:sz w:val="24"/>
        </w:rPr>
        <w:t>đủ.</w:t>
      </w:r>
    </w:p>
    <w:p>
      <w:pPr>
        <w:pStyle w:val="8"/>
        <w:numPr>
          <w:ilvl w:val="1"/>
          <w:numId w:val="8"/>
        </w:numPr>
        <w:tabs>
          <w:tab w:val="left" w:pos="829"/>
        </w:tabs>
        <w:spacing w:before="0" w:after="0" w:line="274" w:lineRule="exact"/>
        <w:ind w:left="828" w:right="0" w:hanging="337"/>
        <w:jc w:val="left"/>
        <w:rPr>
          <w:sz w:val="24"/>
        </w:rPr>
      </w:pPr>
      <w:r>
        <w:rPr>
          <w:sz w:val="24"/>
        </w:rPr>
        <w:t>Cho biết người thợ nào thực hiện nhiều công việc</w:t>
      </w:r>
      <w:r>
        <w:rPr>
          <w:spacing w:val="16"/>
          <w:sz w:val="24"/>
        </w:rPr>
        <w:t xml:space="preserve"> </w:t>
      </w:r>
      <w:r>
        <w:rPr>
          <w:sz w:val="24"/>
        </w:rPr>
        <w:t>nhất.</w:t>
      </w:r>
    </w:p>
    <w:p>
      <w:pPr>
        <w:pStyle w:val="8"/>
        <w:numPr>
          <w:ilvl w:val="1"/>
          <w:numId w:val="8"/>
        </w:numPr>
        <w:tabs>
          <w:tab w:val="left" w:pos="829"/>
        </w:tabs>
        <w:spacing w:before="0" w:after="0" w:line="240" w:lineRule="auto"/>
        <w:ind w:left="828" w:right="0" w:hanging="337"/>
        <w:jc w:val="left"/>
        <w:rPr>
          <w:sz w:val="24"/>
        </w:rPr>
      </w:pPr>
      <w:r>
        <w:rPr>
          <w:sz w:val="24"/>
        </w:rPr>
        <w:t>Cho biết người thợ nào thực hiện tổng giá trị công việc (tổng số tiền)</w:t>
      </w:r>
      <w:r>
        <w:rPr>
          <w:spacing w:val="9"/>
          <w:sz w:val="24"/>
        </w:rPr>
        <w:t xml:space="preserve"> </w:t>
      </w:r>
      <w:r>
        <w:rPr>
          <w:sz w:val="24"/>
        </w:rPr>
        <w:t>cao nhất.</w:t>
      </w:r>
    </w:p>
    <w:sectPr>
      <w:pgSz w:w="12240" w:h="15840"/>
      <w:pgMar w:top="1280" w:right="1380" w:bottom="880" w:left="1720" w:header="0" w:footer="69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1170305</wp:posOffset>
              </wp:positionH>
              <wp:positionV relativeFrom="page">
                <wp:posOffset>9439275</wp:posOffset>
              </wp:positionV>
              <wp:extent cx="5522595" cy="5715"/>
              <wp:effectExtent l="0" t="0" r="0" b="0"/>
              <wp:wrapNone/>
              <wp:docPr id="46" name="Rectang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22595" cy="57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Rectangles 1" o:spid="_x0000_s1026" o:spt="1" style="position:absolute;left:0pt;margin-left:92.15pt;margin-top:743.25pt;height:0.45pt;width:434.85pt;mso-position-horizontal-relative:page;mso-position-vertical-relative:page;z-index:-251648000;mso-width-relative:page;mso-height-relative:page;" fillcolor="#000000" filled="t" stroked="f" coordsize="21600,21600" o:gfxdata="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DIsYO7bAAAADgEA&#10;AA8AAAAAAAAAAQAgAAAAIgAAAGRycy9kb3ducmV2LnhtbFBLAQIUABQAAAAIAIdO4kAkbRytpQEA&#10;AGIDAAAOAAAAAAAAAAEAIAAAACoBAABkcnMvZTJvRG9jLnhtbFBLBQYAAAAABgAGAFkBAABBBQAA&#10;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1176020</wp:posOffset>
              </wp:positionH>
              <wp:positionV relativeFrom="page">
                <wp:posOffset>9448165</wp:posOffset>
              </wp:positionV>
              <wp:extent cx="1386840" cy="184150"/>
              <wp:effectExtent l="0" t="0" r="0" b="0"/>
              <wp:wrapNone/>
              <wp:docPr id="4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684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w w:val="105"/>
                              <w:sz w:val="22"/>
                            </w:rPr>
                            <w:t>Bài</w:t>
                          </w:r>
                          <w:r>
                            <w:rPr>
                              <w:spacing w:val="-10"/>
                              <w:w w:val="10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2"/>
                            </w:rPr>
                            <w:t>giảng</w:t>
                          </w:r>
                          <w:r>
                            <w:rPr>
                              <w:spacing w:val="-12"/>
                              <w:w w:val="10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2"/>
                            </w:rPr>
                            <w:t>Cơ</w:t>
                          </w:r>
                          <w:r>
                            <w:rPr>
                              <w:spacing w:val="-9"/>
                              <w:w w:val="10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2"/>
                            </w:rPr>
                            <w:t>sở</w:t>
                          </w:r>
                          <w:r>
                            <w:rPr>
                              <w:spacing w:val="-9"/>
                              <w:w w:val="10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2"/>
                            </w:rPr>
                            <w:t>dữ</w:t>
                          </w:r>
                          <w:r>
                            <w:rPr>
                              <w:spacing w:val="-7"/>
                              <w:w w:val="10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105"/>
                              <w:sz w:val="22"/>
                            </w:rPr>
                            <w:t>liệu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92.6pt;margin-top:743.95pt;height:14.5pt;width:109.2pt;mso-position-horizontal-relative:page;mso-position-vertical-relative:page;z-index:-251648000;mso-width-relative:page;mso-height-relative:page;" filled="f" stroked="f" coordsize="21600,21600" o:gfxdata="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rzPMXb&#10;AAAADQEAAA8AAAAAAAAAAQAgAAAAIgAAAGRycy9kb3ducmV2LnhtbFBLAQIUABQAAAAIAIdO4kCh&#10;I4XrqwEAAHIDAAAOAAAAAAAAAAEAIAAAACo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Bài</w:t>
                    </w:r>
                    <w:r>
                      <w:rPr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giảng</w:t>
                    </w:r>
                    <w:r>
                      <w:rPr>
                        <w:spacing w:val="-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Cơ</w:t>
                    </w:r>
                    <w:r>
                      <w:rPr>
                        <w:spacing w:val="-9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sở</w:t>
                    </w:r>
                    <w:r>
                      <w:rPr>
                        <w:spacing w:val="-9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dữ</w:t>
                    </w:r>
                    <w:r>
                      <w:rPr>
                        <w:spacing w:val="-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spacing w:val="-3"/>
                        <w:w w:val="105"/>
                        <w:sz w:val="22"/>
                      </w:rPr>
                      <w:t>liệu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3303270</wp:posOffset>
              </wp:positionH>
              <wp:positionV relativeFrom="page">
                <wp:posOffset>9448165</wp:posOffset>
              </wp:positionV>
              <wp:extent cx="1158240" cy="184150"/>
              <wp:effectExtent l="0" t="0" r="0" b="0"/>
              <wp:wrapNone/>
              <wp:docPr id="48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824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w w:val="105"/>
                              <w:sz w:val="22"/>
                            </w:rPr>
                            <w:t xml:space="preserve">Tạ </w:t>
                          </w:r>
                          <w:r>
                            <w:rPr>
                              <w:spacing w:val="-3"/>
                              <w:w w:val="105"/>
                              <w:sz w:val="22"/>
                            </w:rPr>
                            <w:t>Thị Thu</w:t>
                          </w:r>
                          <w:r>
                            <w:rPr>
                              <w:spacing w:val="-30"/>
                              <w:w w:val="10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2"/>
                            </w:rPr>
                            <w:t>Phượng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260.1pt;margin-top:743.95pt;height:14.5pt;width:91.2pt;mso-position-horizontal-relative:page;mso-position-vertical-relative:page;z-index:-251646976;mso-width-relative:page;mso-height-relative:page;" filled="f" stroked="f" coordsize="21600,21600" o:gfxdata="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KsTFjb&#10;AAAADQEAAA8AAAAAAAAAAQAgAAAAIgAAAGRycy9kb3ducmV2LnhtbFBLAQIUABQAAAAIAIdO4kBB&#10;VfL6qwEAAHIDAAAOAAAAAAAAAAEAIAAAACo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 xml:space="preserve">Tạ </w:t>
                    </w:r>
                    <w:r>
                      <w:rPr>
                        <w:spacing w:val="-3"/>
                        <w:w w:val="105"/>
                        <w:sz w:val="22"/>
                      </w:rPr>
                      <w:t>Thị Thu</w:t>
                    </w:r>
                    <w:r>
                      <w:rPr>
                        <w:spacing w:val="-3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Phượng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5784215</wp:posOffset>
              </wp:positionH>
              <wp:positionV relativeFrom="page">
                <wp:posOffset>9448165</wp:posOffset>
              </wp:positionV>
              <wp:extent cx="903605" cy="184150"/>
              <wp:effectExtent l="0" t="0" r="0" b="0"/>
              <wp:wrapNone/>
              <wp:docPr id="4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36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w w:val="105"/>
                              <w:sz w:val="22"/>
                            </w:rPr>
                            <w:t>Đại học Đà</w:t>
                          </w:r>
                          <w:r>
                            <w:rPr>
                              <w:spacing w:val="-35"/>
                              <w:w w:val="10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2"/>
                            </w:rPr>
                            <w:t>Lạt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455.45pt;margin-top:743.95pt;height:14.5pt;width:71.15pt;mso-position-horizontal-relative:page;mso-position-vertical-relative:page;z-index:-251646976;mso-width-relative:page;mso-height-relative:page;" filled="f" stroked="f" coordsize="21600,21600" o:gfxdata="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83xjH&#10;2wAAAA4BAAAPAAAAAAAAAAEAIAAAACIAAABkcnMvZG93bnJldi54bWxQSwECFAAUAAAACACHTuJA&#10;fwu9V6wBAABxAwAADgAAAAAAAAABACAAAAAq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Đại học Đà</w:t>
                    </w:r>
                    <w:r>
                      <w:rPr>
                        <w:spacing w:val="-3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Lạt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-"/>
      <w:lvlJc w:val="left"/>
      <w:pPr>
        <w:ind w:left="828" w:hanging="336"/>
      </w:pPr>
      <w:rPr>
        <w:rFonts w:hint="default" w:ascii="Times New Roman" w:hAnsi="Times New Roman" w:eastAsia="Times New Roman" w:cs="Times New Roman"/>
        <w:color w:val="0000FF"/>
        <w:w w:val="100"/>
        <w:sz w:val="26"/>
        <w:szCs w:val="26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652" w:hanging="336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484" w:hanging="336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316" w:hanging="336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48" w:hanging="336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80" w:hanging="336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812" w:hanging="336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644" w:hanging="336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476" w:hanging="336"/>
      </w:pPr>
      <w:rPr>
        <w:rFonts w:hint="default"/>
        <w:lang w:val="vi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152" w:hanging="264"/>
      </w:pPr>
      <w:rPr>
        <w:rFonts w:hint="default"/>
        <w:w w:val="101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58" w:hanging="26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956" w:hanging="26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2854" w:hanging="26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3752" w:hanging="26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650" w:hanging="26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548" w:hanging="26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446" w:hanging="26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344" w:hanging="264"/>
      </w:pPr>
      <w:rPr>
        <w:rFonts w:hint="default"/>
        <w:lang w:val="vi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152" w:hanging="144"/>
      </w:pPr>
      <w:rPr>
        <w:rFonts w:hint="default" w:ascii="Times New Roman" w:hAnsi="Times New Roman" w:eastAsia="Times New Roman" w:cs="Times New Roman"/>
        <w:w w:val="101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058" w:hanging="144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956" w:hanging="144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2854" w:hanging="144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3752" w:hanging="144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650" w:hanging="144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548" w:hanging="144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446" w:hanging="144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344" w:hanging="144"/>
      </w:pPr>
      <w:rPr>
        <w:rFonts w:hint="default"/>
        <w:lang w:val="vi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lowerLetter"/>
      <w:lvlText w:val="%1)"/>
      <w:lvlJc w:val="left"/>
      <w:pPr>
        <w:ind w:left="420" w:hanging="269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spacing w:val="0"/>
        <w:w w:val="101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292" w:hanging="269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164" w:hanging="269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036" w:hanging="269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3908" w:hanging="269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780" w:hanging="269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652" w:hanging="269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524" w:hanging="269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396" w:hanging="269"/>
      </w:pPr>
      <w:rPr>
        <w:rFonts w:hint="default"/>
        <w:lang w:val="vi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3"/>
      <w:numFmt w:val="decimal"/>
      <w:lvlText w:val="%1)"/>
      <w:lvlJc w:val="left"/>
      <w:pPr>
        <w:ind w:left="440" w:hanging="288"/>
        <w:jc w:val="left"/>
      </w:pPr>
      <w:rPr>
        <w:rFonts w:hint="default" w:ascii="Times New Roman" w:hAnsi="Times New Roman" w:eastAsia="Times New Roman" w:cs="Times New Roman"/>
        <w:color w:val="0000FF"/>
        <w:spacing w:val="0"/>
        <w:w w:val="100"/>
        <w:sz w:val="26"/>
        <w:szCs w:val="26"/>
        <w:lang w:val="vi" w:eastAsia="en-US" w:bidi="ar-SA"/>
      </w:rPr>
    </w:lvl>
    <w:lvl w:ilvl="1" w:tentative="0">
      <w:start w:val="0"/>
      <w:numFmt w:val="bullet"/>
      <w:lvlText w:val=""/>
      <w:lvlJc w:val="left"/>
      <w:pPr>
        <w:ind w:left="828" w:hanging="336"/>
      </w:pPr>
      <w:rPr>
        <w:rFonts w:hint="default" w:ascii="Symbol" w:hAnsi="Symbol" w:eastAsia="Symbol" w:cs="Symbol"/>
        <w:color w:val="0000FF"/>
        <w:w w:val="100"/>
        <w:sz w:val="26"/>
        <w:szCs w:val="26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406" w:hanging="336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1992" w:hanging="336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2578" w:hanging="336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3165" w:hanging="336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3751" w:hanging="336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4337" w:hanging="336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4924" w:hanging="336"/>
      </w:pPr>
      <w:rPr>
        <w:rFonts w:hint="default"/>
        <w:lang w:val="vi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828" w:hanging="336"/>
      </w:pPr>
      <w:rPr>
        <w:rFonts w:hint="default" w:ascii="Times New Roman" w:hAnsi="Times New Roman" w:eastAsia="Times New Roman" w:cs="Times New Roman"/>
        <w:color w:val="0000FF"/>
        <w:w w:val="100"/>
        <w:sz w:val="26"/>
        <w:szCs w:val="26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652" w:hanging="336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484" w:hanging="336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316" w:hanging="336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48" w:hanging="336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80" w:hanging="336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812" w:hanging="336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644" w:hanging="336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476" w:hanging="336"/>
      </w:pPr>
      <w:rPr>
        <w:rFonts w:hint="default"/>
        <w:lang w:val="vi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lowerLetter"/>
      <w:lvlText w:val="%1)"/>
      <w:lvlJc w:val="left"/>
      <w:pPr>
        <w:ind w:left="416" w:hanging="264"/>
        <w:jc w:val="left"/>
      </w:pPr>
      <w:rPr>
        <w:rFonts w:hint="default"/>
        <w:b/>
        <w:bCs/>
        <w:spacing w:val="0"/>
        <w:w w:val="101"/>
        <w:lang w:val="vi" w:eastAsia="en-US" w:bidi="ar-SA"/>
      </w:rPr>
    </w:lvl>
    <w:lvl w:ilvl="1" w:tentative="0">
      <w:start w:val="1"/>
      <w:numFmt w:val="lowerRoman"/>
      <w:lvlText w:val="%2."/>
      <w:lvlJc w:val="left"/>
      <w:pPr>
        <w:ind w:left="684" w:hanging="269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spacing w:val="0"/>
        <w:w w:val="101"/>
        <w:sz w:val="24"/>
        <w:szCs w:val="24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620" w:hanging="269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2560" w:hanging="269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3500" w:hanging="269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440" w:hanging="269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380" w:hanging="269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320" w:hanging="269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260" w:hanging="269"/>
      </w:pPr>
      <w:rPr>
        <w:rFonts w:hint="default"/>
        <w:lang w:val="vi" w:eastAsia="en-US" w:bidi="ar-SA"/>
      </w:rPr>
    </w:lvl>
  </w:abstractNum>
  <w:abstractNum w:abstractNumId="7">
    <w:nsid w:val="72183CF9"/>
    <w:multiLevelType w:val="multilevel"/>
    <w:tmpl w:val="72183CF9"/>
    <w:lvl w:ilvl="0" w:tentative="0">
      <w:start w:val="5"/>
      <w:numFmt w:val="decimal"/>
      <w:lvlText w:val="%1)"/>
      <w:lvlJc w:val="left"/>
      <w:pPr>
        <w:ind w:left="420" w:hanging="269"/>
        <w:jc w:val="left"/>
      </w:pPr>
      <w:rPr>
        <w:rFonts w:hint="default" w:ascii="Times New Roman" w:hAnsi="Times New Roman" w:eastAsia="Times New Roman" w:cs="Times New Roman"/>
        <w:spacing w:val="0"/>
        <w:w w:val="101"/>
        <w:sz w:val="24"/>
        <w:szCs w:val="24"/>
        <w:lang w:val="vi" w:eastAsia="en-US" w:bidi="ar-SA"/>
      </w:rPr>
    </w:lvl>
    <w:lvl w:ilvl="1" w:tentative="0">
      <w:start w:val="1"/>
      <w:numFmt w:val="lowerLetter"/>
      <w:lvlText w:val="%2)"/>
      <w:lvlJc w:val="left"/>
      <w:pPr>
        <w:ind w:left="828" w:hanging="336"/>
        <w:jc w:val="left"/>
      </w:pPr>
      <w:rPr>
        <w:rFonts w:hint="default" w:ascii="Times New Roman" w:hAnsi="Times New Roman" w:eastAsia="Times New Roman" w:cs="Times New Roman"/>
        <w:spacing w:val="-3"/>
        <w:w w:val="101"/>
        <w:sz w:val="24"/>
        <w:szCs w:val="24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1744" w:hanging="336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2668" w:hanging="336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3593" w:hanging="336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517" w:hanging="336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442" w:hanging="336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366" w:hanging="336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291" w:hanging="336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D3FE6"/>
    <w:rsid w:val="0E4F2D85"/>
    <w:rsid w:val="10876659"/>
    <w:rsid w:val="10D4182A"/>
    <w:rsid w:val="12B32FBA"/>
    <w:rsid w:val="15C23F41"/>
    <w:rsid w:val="172E0C15"/>
    <w:rsid w:val="1D13223F"/>
    <w:rsid w:val="210A78C1"/>
    <w:rsid w:val="239372EB"/>
    <w:rsid w:val="253F7828"/>
    <w:rsid w:val="25B4606C"/>
    <w:rsid w:val="276C1B3A"/>
    <w:rsid w:val="2A9E06F7"/>
    <w:rsid w:val="2E924DF5"/>
    <w:rsid w:val="378954E4"/>
    <w:rsid w:val="395E11AB"/>
    <w:rsid w:val="39B227EF"/>
    <w:rsid w:val="39C443D2"/>
    <w:rsid w:val="3CC620B8"/>
    <w:rsid w:val="41115850"/>
    <w:rsid w:val="42420E4E"/>
    <w:rsid w:val="44F11AA7"/>
    <w:rsid w:val="4DAD60FD"/>
    <w:rsid w:val="4FBD1F95"/>
    <w:rsid w:val="57C62A10"/>
    <w:rsid w:val="580D5382"/>
    <w:rsid w:val="59AA0627"/>
    <w:rsid w:val="5D60523F"/>
    <w:rsid w:val="603F5678"/>
    <w:rsid w:val="613A550F"/>
    <w:rsid w:val="6271300E"/>
    <w:rsid w:val="640E3D34"/>
    <w:rsid w:val="64710555"/>
    <w:rsid w:val="660C5D78"/>
    <w:rsid w:val="66564B4F"/>
    <w:rsid w:val="6748552F"/>
    <w:rsid w:val="6D344536"/>
    <w:rsid w:val="6D4F63E5"/>
    <w:rsid w:val="6EA5272B"/>
    <w:rsid w:val="7463267F"/>
    <w:rsid w:val="781453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28"/>
    </w:pPr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Title"/>
    <w:basedOn w:val="1"/>
    <w:qFormat/>
    <w:uiPriority w:val="1"/>
    <w:pPr>
      <w:spacing w:before="117"/>
      <w:ind w:left="305"/>
    </w:pPr>
    <w:rPr>
      <w:rFonts w:ascii="Times New Roman" w:hAnsi="Times New Roman" w:eastAsia="Times New Roman" w:cs="Times New Roman"/>
      <w:b/>
      <w:bCs/>
      <w:sz w:val="48"/>
      <w:szCs w:val="48"/>
      <w:lang w:val="vi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416" w:hanging="264"/>
    </w:pPr>
    <w:rPr>
      <w:rFonts w:ascii="Times New Roman" w:hAnsi="Times New Roman" w:eastAsia="Times New Roman" w:cs="Times New Roman"/>
      <w:lang w:val="vi" w:eastAsia="en-US" w:bidi="ar-SA"/>
    </w:rPr>
  </w:style>
  <w:style w:type="paragraph" w:customStyle="1" w:styleId="9">
    <w:name w:val="Table Paragraph"/>
    <w:basedOn w:val="1"/>
    <w:qFormat/>
    <w:uiPriority w:val="1"/>
    <w:pPr>
      <w:spacing w:before="5" w:line="243" w:lineRule="exact"/>
      <w:ind w:left="50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2022-05-26T03:40:00Z</dcterms:created>
  <dc:creator>Admin</dc:creator>
  <cp:lastModifiedBy>Kenny Azura</cp:lastModifiedBy>
  <dcterms:modified xsi:type="dcterms:W3CDTF">2022-05-26T08:57:16Z</dcterms:modified>
  <dc:title>Microsoft Word - HuongDanBaiTapPhanRa.docx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Bullzip PDF Printer (10.25.0.2552)</vt:lpwstr>
  </property>
  <property fmtid="{D5CDD505-2E9C-101B-9397-08002B2CF9AE}" pid="4" name="LastSaved">
    <vt:filetime>2022-05-26T00:00:00Z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0125FDEBB74F400487EE53BB7CC4ACF0</vt:lpwstr>
  </property>
</Properties>
</file>